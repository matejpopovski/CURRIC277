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59F267">
      <w:pPr>
        <w:pStyle w:val="96"/>
      </w:pPr>
      <w:sdt>
        <w:sdtPr>
          <w:alias w:val="Section title:"/>
          <w:tag w:val="Section title:"/>
          <w:id w:val="984196707"/>
          <w:placeholder>
            <w:docPart w:val="93AC781709D2420995390A24A33E46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hint="eastAsia"/>
              <w:lang w:eastAsia="zh-CN"/>
            </w:rPr>
            <w:t>Hollow Knight as a Learning Machine: Applying Gee’s Principles in Game Design</w:t>
          </w:r>
        </w:sdtContent>
      </w:sdt>
    </w:p>
    <w:p w14:paraId="3A8DDFE4">
      <w:pPr>
        <w:pStyle w:val="77"/>
        <w:keepNext w:val="0"/>
        <w:keepLines w:val="0"/>
        <w:widowControl/>
        <w:suppressLineNumbers w:val="0"/>
        <w:spacing w:beforeAutospacing="1" w:afterAutospacing="1"/>
        <w:ind w:firstLine="720" w:firstLineChars="0"/>
      </w:pPr>
      <w:bookmarkStart w:id="0" w:name="_GoBack"/>
      <w:bookmarkEnd w:id="0"/>
      <w:r>
        <w:t xml:space="preserve">The integration of educational principles into video game design offers profound insights into effective learning methodologies. This paper will analyze </w:t>
      </w:r>
      <w:r>
        <w:rPr>
          <w:rStyle w:val="90"/>
        </w:rPr>
        <w:t>Hollow Knight</w:t>
      </w:r>
      <w:r>
        <w:t xml:space="preserve"> (Team Cherry, 2017), a critically acclaimed action-adventure game, through the article of James Paul Gee, called </w:t>
      </w:r>
      <w:r>
        <w:rPr>
          <w:rStyle w:val="90"/>
        </w:rPr>
        <w:t>Learning by Design: good video games as learning machines</w:t>
      </w:r>
      <w:r>
        <w:t xml:space="preserve">. By examining how </w:t>
      </w:r>
      <w:r>
        <w:rPr>
          <w:rStyle w:val="90"/>
        </w:rPr>
        <w:t>Hollow Knight</w:t>
      </w:r>
      <w:r>
        <w:t xml:space="preserve"> uses principles such as problem-solving cycles, identity formation, and system thinking, this study will demonstrate how the game serves as a dynamic tool for experiential learning, which is related with topic of our class topics "How Games Teach us to Play".</w:t>
      </w:r>
    </w:p>
    <w:p w14:paraId="49B52997">
      <w:r>
        <w:t xml:space="preserve"> </w:t>
      </w:r>
    </w:p>
    <w:p w14:paraId="46096D55">
      <w:pPr>
        <w:pStyle w:val="3"/>
      </w:pPr>
      <w:r>
        <w:t xml:space="preserve">Game Selection </w:t>
      </w:r>
    </w:p>
    <w:p w14:paraId="5C162E7D">
      <w:pPr>
        <w:pStyle w:val="77"/>
        <w:keepNext w:val="0"/>
        <w:keepLines w:val="0"/>
        <w:widowControl/>
        <w:suppressLineNumbers w:val="0"/>
        <w:spacing w:beforeAutospacing="1" w:afterAutospacing="1"/>
        <w:ind w:firstLine="720" w:firstLineChars="0"/>
      </w:pPr>
      <w:r>
        <w:rPr>
          <w:rStyle w:val="90"/>
        </w:rPr>
        <w:t>Hollow Knight</w:t>
      </w:r>
      <w:r>
        <w:t xml:space="preserve"> (Team Cherry, 2017) is a Metroidvania-style game set in the decaying insect kingdom of Hallownest. Players assume the role of a nameless knight navigating a labyrinthine world filled with challenging combat, platforming obstacles, and environmental storytelling. The game emphasizes nonlinear exploration: players unlock abilities like wall-jumping and dashing to access new areas, while </w:t>
      </w:r>
      <w:r>
        <w:rPr>
          <w:rFonts w:hint="eastAsia"/>
          <w:lang w:val="en-US" w:eastAsia="zh-CN"/>
        </w:rPr>
        <w:t xml:space="preserve">the </w:t>
      </w:r>
      <w:r>
        <w:t xml:space="preserve">map system requires manual updates at checkpoints. The game stresses exploration, requiring players to uncover maps, abilities, and narrative fragments organically. With an average playtime of 20–30 hours(from HowLongToBeat website) to complete, </w:t>
      </w:r>
      <w:r>
        <w:rPr>
          <w:rStyle w:val="90"/>
        </w:rPr>
        <w:t>Hollow Knight</w:t>
      </w:r>
      <w:r>
        <w:t xml:space="preserve"> provides enough content for a 20-hour analysis, ensuring sustained engagement without repetitive mechanics. Its nonlinear progression and emphasis on skill mastery align with Gee’s principles, making it an ideal candidate for studying learning-through-design.</w:t>
      </w:r>
    </w:p>
    <w:p w14:paraId="411D7A6E"/>
    <w:p w14:paraId="484B047D">
      <w:pPr>
        <w:pStyle w:val="3"/>
      </w:pPr>
      <w:r>
        <w:t>Lesson/Meta Proposal</w:t>
      </w:r>
    </w:p>
    <w:p w14:paraId="72E7C6FF">
      <w:pPr>
        <w:pStyle w:val="77"/>
        <w:keepNext w:val="0"/>
        <w:keepLines w:val="0"/>
        <w:widowControl/>
        <w:suppressLineNumbers w:val="0"/>
        <w:spacing w:beforeAutospacing="1" w:afterAutospacing="1"/>
        <w:ind w:firstLine="720" w:firstLineChars="0"/>
      </w:pPr>
      <w:r>
        <w:t xml:space="preserve">This analysis will focus on how </w:t>
      </w:r>
      <w:r>
        <w:rPr>
          <w:rStyle w:val="90"/>
        </w:rPr>
        <w:t>Hollow Knight</w:t>
      </w:r>
      <w:r>
        <w:t xml:space="preserve"> teaches players to navigate its complex systems through experiential learning. Key elements include:</w:t>
      </w:r>
    </w:p>
    <w:p w14:paraId="6D5A8CF3">
      <w:pPr>
        <w:keepNext w:val="0"/>
        <w:keepLines w:val="0"/>
        <w:widowControl/>
        <w:numPr>
          <w:ilvl w:val="0"/>
          <w:numId w:val="11"/>
        </w:numPr>
        <w:suppressLineNumbers w:val="0"/>
        <w:spacing w:before="0" w:beforeAutospacing="1" w:after="0" w:afterAutospacing="1"/>
        <w:ind w:left="720" w:hanging="360"/>
      </w:pPr>
      <w:r>
        <w:rPr>
          <w:rStyle w:val="87"/>
        </w:rPr>
        <w:t>Well-Ordered Problems</w:t>
      </w:r>
      <w:r>
        <w:t>: The game introduces mechanics incrementally (e.g., movement upgrades, combat techniques), ensuring players master basics before meeting harder challenges.</w:t>
      </w:r>
    </w:p>
    <w:p w14:paraId="07CF6DE1">
      <w:pPr>
        <w:keepNext w:val="0"/>
        <w:keepLines w:val="0"/>
        <w:widowControl/>
        <w:numPr>
          <w:ilvl w:val="0"/>
          <w:numId w:val="11"/>
        </w:numPr>
        <w:suppressLineNumbers w:val="0"/>
        <w:spacing w:before="0" w:beforeAutospacing="1" w:after="0" w:afterAutospacing="1"/>
        <w:ind w:left="720" w:hanging="360"/>
      </w:pPr>
      <w:r>
        <w:rPr>
          <w:rStyle w:val="87"/>
        </w:rPr>
        <w:t>Pleasantly Frustrating Difficulty</w:t>
      </w:r>
      <w:r>
        <w:t>: Boss battles demand pattern recognition and adaptability, rewarding persistence without excessive punishment.</w:t>
      </w:r>
    </w:p>
    <w:p w14:paraId="6EC27BD3">
      <w:pPr>
        <w:keepNext w:val="0"/>
        <w:keepLines w:val="0"/>
        <w:widowControl/>
        <w:numPr>
          <w:ilvl w:val="0"/>
          <w:numId w:val="11"/>
        </w:numPr>
        <w:suppressLineNumbers w:val="0"/>
        <w:spacing w:before="0" w:beforeAutospacing="1" w:after="0" w:afterAutospacing="1"/>
        <w:ind w:left="720" w:hanging="360"/>
      </w:pPr>
      <w:r>
        <w:rPr>
          <w:rStyle w:val="87"/>
        </w:rPr>
        <w:t>Identity and Agency</w:t>
      </w:r>
      <w:r>
        <w:t>: The silent protagonist allows players to project their strategies onto the knight, fostering investment in their role as explorers.</w:t>
      </w:r>
    </w:p>
    <w:p w14:paraId="4614EC35">
      <w:pPr>
        <w:keepNext w:val="0"/>
        <w:keepLines w:val="0"/>
        <w:widowControl/>
        <w:numPr>
          <w:ilvl w:val="0"/>
          <w:numId w:val="11"/>
        </w:numPr>
        <w:suppressLineNumbers w:val="0"/>
        <w:spacing w:before="0" w:beforeAutospacing="1" w:after="0" w:afterAutospacing="1"/>
        <w:ind w:left="720" w:hanging="360"/>
      </w:pPr>
      <w:r>
        <w:rPr>
          <w:rStyle w:val="87"/>
        </w:rPr>
        <w:t>Information on Demand</w:t>
      </w:r>
      <w:r>
        <w:t>: Environmental cues (e.g.hidden pathways) and the information from NPC replace tutorials, encouraging observational learning and postive thinking about what need to do in the next step.</w:t>
      </w:r>
    </w:p>
    <w:p w14:paraId="718843EE">
      <w:pPr>
        <w:pStyle w:val="77"/>
        <w:keepNext w:val="0"/>
        <w:keepLines w:val="0"/>
        <w:widowControl/>
        <w:suppressLineNumbers w:val="0"/>
        <w:spacing w:beforeAutospacing="1" w:afterAutospacing="1"/>
      </w:pPr>
      <w:r>
        <w:t>These elements mirror Gee’s emphasis on “empowered learners” who engage via problem-solving and system thinking.</w:t>
      </w:r>
    </w:p>
    <w:p w14:paraId="6ACF7CD4">
      <w:r>
        <w:t xml:space="preserve"> </w:t>
      </w:r>
    </w:p>
    <w:p w14:paraId="5CA5D9B6">
      <w:pPr>
        <w:pStyle w:val="3"/>
      </w:pPr>
      <w:r>
        <w:t>Justification</w:t>
      </w:r>
    </w:p>
    <w:p w14:paraId="56CA9551">
      <w:pPr>
        <w:pStyle w:val="77"/>
        <w:keepNext w:val="0"/>
        <w:keepLines w:val="0"/>
        <w:widowControl/>
        <w:suppressLineNumbers w:val="0"/>
        <w:spacing w:beforeAutospacing="1" w:afterAutospacing="1"/>
        <w:ind w:firstLine="720" w:firstLineChars="0"/>
      </w:pPr>
      <w:r>
        <w:t xml:space="preserve">Effective learning environments balance challenge and </w:t>
      </w:r>
      <w:r>
        <w:rPr>
          <w:rFonts w:hint="eastAsia"/>
        </w:rPr>
        <w:t>assist</w:t>
      </w:r>
      <w:r>
        <w:t xml:space="preserve">, principles evident in </w:t>
      </w:r>
      <w:r>
        <w:rPr>
          <w:rStyle w:val="90"/>
        </w:rPr>
        <w:t>Hollow Knight</w:t>
      </w:r>
      <w:r>
        <w:t xml:space="preserve">. The game’s lack of explicit instruction forces players to “co-design” their experience (Gee, 2005, p. </w:t>
      </w:r>
      <w:r>
        <w:rPr>
          <w:rFonts w:hint="eastAsia"/>
          <w:lang w:val="en-US" w:eastAsia="zh-CN"/>
        </w:rPr>
        <w:t>6</w:t>
      </w:r>
      <w:r>
        <w:t xml:space="preserve">), interpreting mechanics through experimentation. For instance, the “Cycle of Expertise” (Gee, 2005, p. </w:t>
      </w:r>
      <w:r>
        <w:rPr>
          <w:rFonts w:hint="eastAsia"/>
          <w:lang w:val="en-US" w:eastAsia="zh-CN"/>
        </w:rPr>
        <w:t>11</w:t>
      </w:r>
      <w:r>
        <w:t>) is reflected in boss battles, where repeated failure leads to incremental mastery. Additionally, the game’s interconnected world fosters “system thinking,” requiring players to learn abilities within a larger ecosystem (e.g., using dash moves to access new areas). Community-driven resources, such as fan-made guides and forums, further support distributed knowledge, aligning with Gee’s concept of “smart tools” (Gee, 2005,p. 5).</w:t>
      </w:r>
    </w:p>
    <w:p w14:paraId="7315A2E6">
      <w:pPr>
        <w:ind w:left="0" w:leftChars="0" w:firstLine="0" w:firstLineChars="0"/>
      </w:pPr>
      <w:r>
        <w:t xml:space="preserve"> </w:t>
      </w:r>
    </w:p>
    <w:p w14:paraId="1BAA118F">
      <w:pPr>
        <w:pStyle w:val="3"/>
      </w:pPr>
      <w:r>
        <w:t>Conclusion</w:t>
      </w:r>
    </w:p>
    <w:p w14:paraId="58F74776">
      <w:pPr>
        <w:pStyle w:val="77"/>
        <w:keepNext w:val="0"/>
        <w:keepLines w:val="0"/>
        <w:widowControl/>
        <w:suppressLineNumbers w:val="0"/>
        <w:spacing w:beforeAutospacing="1" w:afterAutospacing="1"/>
        <w:ind w:firstLine="720" w:firstLineChars="0"/>
      </w:pPr>
      <w:r>
        <w:rPr>
          <w:rStyle w:val="90"/>
        </w:rPr>
        <w:t>Hollow Knight</w:t>
      </w:r>
      <w:r>
        <w:t xml:space="preserve"> shows how game design can embody pedagogical principles, offering players a supportive yet autonomous learning journey. By analyzing its mechanics through Gee’s reading, this study will highlight how video games can serve as models for immersive, self-directed education. The findings aim to underscore the potential of game-based learning in fostering critical thinking and adaptability.</w:t>
      </w:r>
    </w:p>
    <w:p w14:paraId="756E74C1"/>
    <w:sdt>
      <w:sdtPr>
        <w:rPr>
          <w:rFonts w:asciiTheme="minorHAnsi" w:hAnsiTheme="minorHAnsi" w:eastAsiaTheme="minorEastAsia" w:cstheme="minorBidi"/>
        </w:rPr>
        <w:id w:val="62297111"/>
        <w:docPartObj>
          <w:docPartGallery w:val="autotext"/>
        </w:docPartObj>
      </w:sdtPr>
      <w:sdtEndPr>
        <w:rPr>
          <w:rFonts w:asciiTheme="minorHAnsi" w:hAnsiTheme="minorHAnsi" w:eastAsiaTheme="minorEastAsia" w:cstheme="minorBidi"/>
        </w:rPr>
      </w:sdtEndPr>
      <w:sdtContent>
        <w:p w14:paraId="64E78601">
          <w:pPr>
            <w:pStyle w:val="96"/>
          </w:pPr>
          <w:r>
            <w:rPr>
              <w:rFonts w:hint="eastAsia" w:asciiTheme="minorHAnsi" w:hAnsiTheme="minorHAnsi" w:eastAsiaTheme="minorEastAsia" w:cstheme="minorBidi"/>
              <w:lang w:val="en-US" w:eastAsia="zh-CN"/>
            </w:rPr>
            <w:t>References</w:t>
          </w:r>
        </w:p>
      </w:sdtContent>
    </w:sdt>
    <w:p w14:paraId="75091EA1">
      <w:pPr>
        <w:pStyle w:val="107"/>
      </w:pPr>
      <w:r>
        <w:fldChar w:fldCharType="begin"/>
      </w:r>
      <w:r>
        <w:instrText xml:space="preserve"> BIBLIOGRAPHY </w:instrText>
      </w:r>
      <w:r>
        <w:fldChar w:fldCharType="separate"/>
      </w:r>
      <w:r>
        <w:t xml:space="preserve">Gee, J. (2005). Learning by Design. </w:t>
      </w:r>
      <w:r>
        <w:rPr>
          <w:i/>
          <w:iCs/>
        </w:rPr>
        <w:t>Technology</w:t>
      </w:r>
      <w:r>
        <w:t xml:space="preserve">, </w:t>
      </w:r>
      <w:r>
        <w:rPr>
          <w:rFonts w:hint="eastAsia"/>
          <w:lang w:val="en-US" w:eastAsia="zh-CN"/>
        </w:rPr>
        <w:t>5</w:t>
      </w:r>
      <w:r>
        <w:t>-</w:t>
      </w:r>
      <w:r>
        <w:rPr>
          <w:rFonts w:hint="eastAsia"/>
          <w:lang w:val="en-US" w:eastAsia="zh-CN"/>
        </w:rPr>
        <w:t>16</w:t>
      </w:r>
      <w:r>
        <w:t>.</w:t>
      </w:r>
    </w:p>
    <w:p w14:paraId="7FA4CBCA">
      <w:pPr>
        <w:pStyle w:val="107"/>
        <w:ind w:left="0" w:leftChars="0" w:firstLine="0" w:firstLineChars="0"/>
      </w:pPr>
      <w:r>
        <w:rPr>
          <w:b/>
          <w:bCs/>
        </w:rPr>
        <w:fldChar w:fldCharType="end"/>
      </w:r>
    </w:p>
    <w:p w14:paraId="09A89CC4">
      <w:pPr>
        <w:pStyle w:val="107"/>
        <w:ind w:left="0" w:leftChars="0" w:firstLine="0" w:firstLineChars="0"/>
      </w:pPr>
      <w:r>
        <w:t xml:space="preserve">Team Cherry. (2017). </w:t>
      </w:r>
      <w:r>
        <w:rPr>
          <w:rStyle w:val="90"/>
        </w:rPr>
        <w:t>Hollow Knight</w:t>
      </w:r>
      <w:r>
        <w:t xml:space="preserve"> [Video game]. PC; Adelaide, Australia: Team Cherry.</w:t>
      </w:r>
    </w:p>
    <w:p w14:paraId="6AF644A9"/>
    <w:p w14:paraId="2D50A362">
      <w:pPr>
        <w:ind w:firstLine="0"/>
      </w:pPr>
      <w:r>
        <w:t>You do not need all 3 of your required sources for the proposal. You will need you the class reading and the game citation at minimum.</w:t>
      </w:r>
    </w:p>
    <w:sectPr>
      <w:headerReference r:id="rId6" w:type="first"/>
      <w:headerReference r:id="rId5" w:type="default"/>
      <w:footnotePr>
        <w:pos w:val="beneathText"/>
      </w:footnotePr>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BA286">
    <w:pPr>
      <w:pStyle w:val="56"/>
    </w:pPr>
    <w:sdt>
      <w:sdtPr>
        <w:rPr>
          <w:rStyle w:val="87"/>
        </w:rPr>
        <w:alias w:val="Running head"/>
        <w:id w:val="12739865"/>
        <w:placeholder>
          <w:docPart w:val="6487452A59804D12933ADD2720F6B303"/>
        </w:placeholder>
        <w:dataBinding w:prefixMappings="xmlns:ns0='http://schemas.microsoft.com/office/2006/coverPageProps' " w:xpath="/ns0:CoverPageProperties[1]/ns0:Abstract[1]" w:storeItemID="{55AF091B-3C7A-41E3-B477-F2FDAA23CFDA}"/>
        <w15:appearance w15:val="hidden"/>
        <w:text/>
      </w:sdtPr>
      <w:sdtEndPr>
        <w:rPr>
          <w:rStyle w:val="86"/>
          <w:caps w:val="0"/>
        </w:rPr>
      </w:sdtEndPr>
      <w:sdtContent>
        <w:r>
          <w:rPr>
            <w:rStyle w:val="87"/>
            <w:rFonts w:hint="eastAsia"/>
            <w:lang w:eastAsia="zh-CN"/>
          </w:rPr>
          <w:t>Hollow Knight as a Learning Machine</w:t>
        </w:r>
      </w:sdtContent>
    </w:sdt>
    <w:r>
      <w:rPr>
        <w:rStyle w:val="87"/>
      </w:rPr>
      <w:ptab w:relativeTo="margin" w:alignment="right" w:leader="none"/>
    </w:r>
    <w:r>
      <w:rPr>
        <w:rStyle w:val="87"/>
      </w:rPr>
      <w:fldChar w:fldCharType="begin"/>
    </w:r>
    <w:r>
      <w:rPr>
        <w:rStyle w:val="87"/>
      </w:rPr>
      <w:instrText xml:space="preserve"> PAGE   \* MERGEFORMAT </w:instrText>
    </w:r>
    <w:r>
      <w:rPr>
        <w:rStyle w:val="87"/>
      </w:rPr>
      <w:fldChar w:fldCharType="separate"/>
    </w:r>
    <w:r>
      <w:rPr>
        <w:rStyle w:val="87"/>
      </w:rPr>
      <w:t>8</w:t>
    </w:r>
    <w:r>
      <w:rPr>
        <w:rStyle w:val="87"/>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96A0E">
    <w:pPr>
      <w:pStyle w:val="56"/>
      <w:rPr>
        <w:rStyle w:val="87"/>
      </w:rPr>
    </w:pPr>
    <w:r>
      <w:t xml:space="preserve">Running head: </w:t>
    </w:r>
    <w:sdt>
      <w:sdtPr>
        <w:rPr>
          <w:rStyle w:val="87"/>
        </w:rPr>
        <w:alias w:val="Running head"/>
        <w:id w:val="-696842620"/>
        <w:placeholder>
          <w:docPart w:val="8C86D06483A744EFA72A8B46F25ABF76"/>
        </w:placeholder>
        <w:dataBinding w:prefixMappings="xmlns:ns0='http://schemas.microsoft.com/office/2006/coverPageProps' " w:xpath="/ns0:CoverPageProperties[1]/ns0:Abstract[1]" w:storeItemID="{55AF091B-3C7A-41E3-B477-F2FDAA23CFDA}"/>
        <w15:appearance w15:val="hidden"/>
        <w:text/>
      </w:sdtPr>
      <w:sdtEndPr>
        <w:rPr>
          <w:rStyle w:val="86"/>
          <w:caps w:val="0"/>
        </w:rPr>
      </w:sdtEndPr>
      <w:sdtContent>
        <w:r>
          <w:rPr>
            <w:rFonts w:hint="eastAsia"/>
            <w:lang w:eastAsia="zh-CN"/>
          </w:rPr>
          <w:t>Hollow Knight as a Learning Machine</w:t>
        </w:r>
      </w:sdtContent>
    </w:sdt>
    <w:r>
      <w:rPr>
        <w:rStyle w:val="87"/>
      </w:rPr>
      <w:ptab w:relativeTo="margin" w:alignment="right" w:leader="none"/>
    </w:r>
    <w:r>
      <w:rPr>
        <w:rStyle w:val="87"/>
      </w:rPr>
      <w:fldChar w:fldCharType="begin"/>
    </w:r>
    <w:r>
      <w:rPr>
        <w:rStyle w:val="87"/>
      </w:rPr>
      <w:instrText xml:space="preserve"> PAGE   \* MERGEFORMAT </w:instrText>
    </w:r>
    <w:r>
      <w:rPr>
        <w:rStyle w:val="87"/>
      </w:rPr>
      <w:fldChar w:fldCharType="separate"/>
    </w:r>
    <w:r>
      <w:rPr>
        <w:rStyle w:val="87"/>
      </w:rPr>
      <w:t>1</w:t>
    </w:r>
    <w:r>
      <w:rPr>
        <w:rStyle w:val="8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2"/>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6"/>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5"/>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1080"/>
        </w:tabs>
        <w:ind w:left="1080" w:hanging="360"/>
      </w:pPr>
      <w:rPr>
        <w:rFonts w:hint="default"/>
      </w:rPr>
    </w:lvl>
  </w:abstractNum>
  <w:abstractNum w:abstractNumId="9">
    <w:nsid w:val="FFFFFF89"/>
    <w:multiLevelType w:val="singleLevel"/>
    <w:tmpl w:val="FFFFFF89"/>
    <w:lvl w:ilvl="0" w:tentative="0">
      <w:start w:val="1"/>
      <w:numFmt w:val="bullet"/>
      <w:pStyle w:val="24"/>
      <w:lvlText w:val=""/>
      <w:lvlJc w:val="left"/>
      <w:pPr>
        <w:tabs>
          <w:tab w:val="left" w:pos="1080"/>
        </w:tabs>
        <w:ind w:left="1080" w:hanging="360"/>
      </w:pPr>
      <w:rPr>
        <w:rFonts w:hint="default" w:ascii="Symbol" w:hAnsi="Symbol"/>
      </w:rPr>
    </w:lvl>
  </w:abstractNum>
  <w:abstractNum w:abstractNumId="10">
    <w:nsid w:val="1A97A536"/>
    <w:multiLevelType w:val="multilevel"/>
    <w:tmpl w:val="1A97A5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pos w:val="beneathTex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0E"/>
    <w:rsid w:val="0004320E"/>
    <w:rsid w:val="000C2DD9"/>
    <w:rsid w:val="000D3F41"/>
    <w:rsid w:val="000E0BCA"/>
    <w:rsid w:val="002E60E6"/>
    <w:rsid w:val="00355DCA"/>
    <w:rsid w:val="00481F0E"/>
    <w:rsid w:val="005028CA"/>
    <w:rsid w:val="00551A02"/>
    <w:rsid w:val="005534FA"/>
    <w:rsid w:val="005D3A03"/>
    <w:rsid w:val="006200B5"/>
    <w:rsid w:val="006859D8"/>
    <w:rsid w:val="006B0C30"/>
    <w:rsid w:val="006F6EC3"/>
    <w:rsid w:val="006F700F"/>
    <w:rsid w:val="007D6A8F"/>
    <w:rsid w:val="007F3468"/>
    <w:rsid w:val="008002C0"/>
    <w:rsid w:val="00862F63"/>
    <w:rsid w:val="008C5323"/>
    <w:rsid w:val="009056AE"/>
    <w:rsid w:val="00912FF6"/>
    <w:rsid w:val="009422DF"/>
    <w:rsid w:val="00955356"/>
    <w:rsid w:val="009A6A3B"/>
    <w:rsid w:val="009E0D8A"/>
    <w:rsid w:val="00A10D72"/>
    <w:rsid w:val="00A5543D"/>
    <w:rsid w:val="00B823AA"/>
    <w:rsid w:val="00BA45DB"/>
    <w:rsid w:val="00BB74F8"/>
    <w:rsid w:val="00BF4184"/>
    <w:rsid w:val="00C0601E"/>
    <w:rsid w:val="00C31D30"/>
    <w:rsid w:val="00C341CE"/>
    <w:rsid w:val="00CD6E39"/>
    <w:rsid w:val="00CF6E91"/>
    <w:rsid w:val="00D602F4"/>
    <w:rsid w:val="00D8377E"/>
    <w:rsid w:val="00D85B68"/>
    <w:rsid w:val="00DC2547"/>
    <w:rsid w:val="00E16106"/>
    <w:rsid w:val="00E6004D"/>
    <w:rsid w:val="00E81978"/>
    <w:rsid w:val="00EA1F68"/>
    <w:rsid w:val="00EB072D"/>
    <w:rsid w:val="00EC01AD"/>
    <w:rsid w:val="00F379B7"/>
    <w:rsid w:val="00F525FA"/>
    <w:rsid w:val="00FE4CA4"/>
    <w:rsid w:val="00FF2002"/>
    <w:rsid w:val="0B047F41"/>
    <w:rsid w:val="312E1BBC"/>
    <w:rsid w:val="41401527"/>
    <w:rsid w:val="7A6A0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iPriority="4" w:semiHidden="0" w:name="heading 2"/>
    <w:lsdException w:qFormat="1" w:uiPriority="4" w:semiHidden="0" w:name="heading 3"/>
    <w:lsdException w:qFormat="1" w:uiPriority="4" w:semiHidden="0" w:name="heading 4"/>
    <w:lsdException w:qFormat="1" w:uiPriority="4" w:semiHidden="0"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5" w:semiHidden="0"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9" w:semiHidden="0" w:name="List Bullet"/>
    <w:lsdException w:qFormat="1"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8"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semiHidden="0" w:name="Strong"/>
    <w:lsdException w:qFormat="1" w:uiPriority="4"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20"/>
    </w:pPr>
    <w:rPr>
      <w:rFonts w:asciiTheme="minorHAnsi" w:hAnsiTheme="minorHAnsi" w:eastAsiaTheme="minorEastAsia" w:cstheme="minorBidi"/>
      <w:kern w:val="24"/>
      <w:sz w:val="24"/>
      <w:szCs w:val="24"/>
      <w:lang w:val="en-US" w:eastAsia="ja-JP" w:bidi="ar-SA"/>
    </w:rPr>
  </w:style>
  <w:style w:type="paragraph" w:styleId="3">
    <w:name w:val="heading 1"/>
    <w:basedOn w:val="1"/>
    <w:next w:val="1"/>
    <w:link w:val="100"/>
    <w:qFormat/>
    <w:uiPriority w:val="4"/>
    <w:pPr>
      <w:keepNext/>
      <w:keepLines/>
      <w:ind w:firstLine="0"/>
      <w:jc w:val="center"/>
      <w:outlineLvl w:val="0"/>
    </w:pPr>
    <w:rPr>
      <w:rFonts w:asciiTheme="majorHAnsi" w:hAnsiTheme="majorHAnsi" w:eastAsiaTheme="majorEastAsia" w:cstheme="majorBidi"/>
      <w:b/>
      <w:bCs/>
    </w:rPr>
  </w:style>
  <w:style w:type="paragraph" w:styleId="4">
    <w:name w:val="heading 2"/>
    <w:basedOn w:val="1"/>
    <w:next w:val="1"/>
    <w:link w:val="101"/>
    <w:unhideWhenUsed/>
    <w:qFormat/>
    <w:uiPriority w:val="4"/>
    <w:pPr>
      <w:keepNext/>
      <w:keepLines/>
      <w:ind w:firstLine="0"/>
      <w:outlineLvl w:val="1"/>
    </w:pPr>
    <w:rPr>
      <w:rFonts w:asciiTheme="majorHAnsi" w:hAnsiTheme="majorHAnsi" w:eastAsiaTheme="majorEastAsia" w:cstheme="majorBidi"/>
      <w:b/>
      <w:bCs/>
    </w:rPr>
  </w:style>
  <w:style w:type="paragraph" w:styleId="5">
    <w:name w:val="heading 3"/>
    <w:basedOn w:val="1"/>
    <w:next w:val="1"/>
    <w:link w:val="103"/>
    <w:unhideWhenUsed/>
    <w:qFormat/>
    <w:uiPriority w:val="4"/>
    <w:pPr>
      <w:keepNext/>
      <w:keepLines/>
      <w:outlineLvl w:val="2"/>
    </w:pPr>
    <w:rPr>
      <w:rFonts w:asciiTheme="majorHAnsi" w:hAnsiTheme="majorHAnsi" w:eastAsiaTheme="majorEastAsia" w:cstheme="majorBidi"/>
      <w:b/>
      <w:bCs/>
    </w:rPr>
  </w:style>
  <w:style w:type="paragraph" w:styleId="6">
    <w:name w:val="heading 4"/>
    <w:basedOn w:val="1"/>
    <w:next w:val="1"/>
    <w:link w:val="104"/>
    <w:unhideWhenUsed/>
    <w:qFormat/>
    <w:uiPriority w:val="4"/>
    <w:pPr>
      <w:keepNext/>
      <w:keepLines/>
      <w:outlineLvl w:val="3"/>
    </w:pPr>
    <w:rPr>
      <w:rFonts w:asciiTheme="majorHAnsi" w:hAnsiTheme="majorHAnsi" w:eastAsiaTheme="majorEastAsia" w:cstheme="majorBidi"/>
      <w:b/>
      <w:bCs/>
      <w:i/>
      <w:iCs/>
    </w:rPr>
  </w:style>
  <w:style w:type="paragraph" w:styleId="7">
    <w:name w:val="heading 5"/>
    <w:basedOn w:val="1"/>
    <w:next w:val="1"/>
    <w:link w:val="105"/>
    <w:unhideWhenUsed/>
    <w:qFormat/>
    <w:uiPriority w:val="4"/>
    <w:pPr>
      <w:keepNext/>
      <w:keepLines/>
      <w:outlineLvl w:val="4"/>
    </w:pPr>
    <w:rPr>
      <w:rFonts w:asciiTheme="majorHAnsi" w:hAnsiTheme="majorHAnsi" w:eastAsiaTheme="majorEastAsia" w:cstheme="majorBidi"/>
      <w:i/>
      <w:iCs/>
    </w:rPr>
  </w:style>
  <w:style w:type="paragraph" w:styleId="8">
    <w:name w:val="heading 6"/>
    <w:basedOn w:val="1"/>
    <w:next w:val="1"/>
    <w:link w:val="125"/>
    <w:semiHidden/>
    <w:qFormat/>
    <w:uiPriority w:val="9"/>
    <w:pPr>
      <w:keepNext/>
      <w:keepLines/>
      <w:spacing w:before="40"/>
      <w:ind w:firstLine="0"/>
      <w:outlineLvl w:val="5"/>
    </w:pPr>
    <w:rPr>
      <w:rFonts w:asciiTheme="majorHAnsi" w:hAnsiTheme="majorHAnsi" w:eastAsiaTheme="majorEastAsia" w:cstheme="majorBidi"/>
      <w:color w:val="6F6F6F" w:themeColor="accent1" w:themeShade="80"/>
    </w:rPr>
  </w:style>
  <w:style w:type="paragraph" w:styleId="9">
    <w:name w:val="heading 7"/>
    <w:basedOn w:val="1"/>
    <w:next w:val="1"/>
    <w:link w:val="126"/>
    <w:semiHidden/>
    <w:qFormat/>
    <w:uiPriority w:val="9"/>
    <w:pPr>
      <w:keepNext/>
      <w:keepLines/>
      <w:spacing w:before="40"/>
      <w:ind w:firstLine="0"/>
      <w:outlineLvl w:val="6"/>
    </w:pPr>
    <w:rPr>
      <w:rFonts w:asciiTheme="majorHAnsi" w:hAnsiTheme="majorHAnsi" w:eastAsiaTheme="majorEastAsia" w:cstheme="majorBidi"/>
      <w:i/>
      <w:iCs/>
      <w:color w:val="6F6F6F" w:themeColor="accent1" w:themeShade="80"/>
    </w:rPr>
  </w:style>
  <w:style w:type="paragraph" w:styleId="10">
    <w:name w:val="heading 8"/>
    <w:basedOn w:val="1"/>
    <w:next w:val="1"/>
    <w:link w:val="127"/>
    <w:semiHidden/>
    <w:qFormat/>
    <w:uiPriority w:val="9"/>
    <w:pPr>
      <w:keepNext/>
      <w:keepLines/>
      <w:spacing w:before="40"/>
      <w:ind w:firstLine="0"/>
      <w:outlineLvl w:val="7"/>
    </w:pPr>
    <w:rPr>
      <w:rFonts w:asciiTheme="majorHAnsi" w:hAnsiTheme="majorHAnsi" w:eastAsiaTheme="majorEastAsia" w:cstheme="majorBidi"/>
      <w:color w:val="262626" w:themeColor="text1" w:themeTint="D9"/>
      <w:sz w:val="22"/>
      <w:szCs w:val="21"/>
      <w14:textFill>
        <w14:solidFill>
          <w14:schemeClr w14:val="tx1">
            <w14:lumMod w14:val="85000"/>
            <w14:lumOff w14:val="15000"/>
          </w14:schemeClr>
        </w14:solidFill>
      </w14:textFill>
    </w:rPr>
  </w:style>
  <w:style w:type="paragraph" w:styleId="11">
    <w:name w:val="heading 9"/>
    <w:basedOn w:val="1"/>
    <w:next w:val="1"/>
    <w:link w:val="128"/>
    <w:semiHidden/>
    <w:qFormat/>
    <w:uiPriority w:val="9"/>
    <w:pPr>
      <w:keepNext/>
      <w:keepLines/>
      <w:spacing w:before="40"/>
      <w:ind w:firstLine="0"/>
      <w:outlineLvl w:val="8"/>
    </w:pPr>
    <w:rPr>
      <w:rFonts w:asciiTheme="majorHAnsi" w:hAnsiTheme="majorHAnsi" w:eastAsiaTheme="majorEastAsia" w:cstheme="majorBidi"/>
      <w:i/>
      <w:iCs/>
      <w:color w:val="262626" w:themeColor="text1" w:themeTint="D9"/>
      <w:sz w:val="22"/>
      <w:szCs w:val="21"/>
      <w14:textFill>
        <w14:solidFill>
          <w14:schemeClr w14:val="tx1">
            <w14:lumMod w14:val="85000"/>
            <w14:lumOff w14:val="15000"/>
          </w14:schemeClr>
        </w14:solidFill>
      </w14:textFill>
    </w:rPr>
  </w:style>
  <w:style w:type="character" w:default="1" w:styleId="86">
    <w:name w:val="Default Paragraph Font"/>
    <w:semiHidden/>
    <w:unhideWhenUsed/>
    <w:uiPriority w:val="1"/>
  </w:style>
  <w:style w:type="table" w:default="1" w:styleId="84">
    <w:name w:val="Normal Table"/>
    <w:semiHidden/>
    <w:unhideWhenUsed/>
    <w:uiPriority w:val="99"/>
    <w:tblPr>
      <w:tblCellMar>
        <w:top w:w="0" w:type="dxa"/>
        <w:left w:w="108" w:type="dxa"/>
        <w:bottom w:w="0" w:type="dxa"/>
        <w:right w:w="108" w:type="dxa"/>
      </w:tblCellMar>
    </w:tblPr>
  </w:style>
  <w:style w:type="paragraph" w:styleId="2">
    <w:name w:val="macro"/>
    <w:link w:val="134"/>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line="480" w:lineRule="auto"/>
      <w:ind w:firstLine="0"/>
    </w:pPr>
    <w:rPr>
      <w:rFonts w:ascii="Consolas" w:hAnsi="Consolas" w:cs="Consolas" w:eastAsiaTheme="minorEastAsia"/>
      <w:kern w:val="24"/>
      <w:sz w:val="22"/>
      <w:szCs w:val="20"/>
      <w:lang w:val="en-US" w:eastAsia="ja-JP" w:bidi="ar-SA"/>
    </w:rPr>
  </w:style>
  <w:style w:type="paragraph" w:styleId="12">
    <w:name w:val="List 3"/>
    <w:basedOn w:val="1"/>
    <w:semiHidden/>
    <w:unhideWhenUsed/>
    <w:uiPriority w:val="99"/>
    <w:pPr>
      <w:ind w:left="1080" w:firstLine="0"/>
      <w:contextualSpacing/>
    </w:pPr>
  </w:style>
  <w:style w:type="paragraph" w:styleId="13">
    <w:name w:val="toc 7"/>
    <w:basedOn w:val="1"/>
    <w:next w:val="1"/>
    <w:autoRedefine/>
    <w:semiHidden/>
    <w:unhideWhenUsed/>
    <w:uiPriority w:val="39"/>
    <w:pPr>
      <w:spacing w:after="100"/>
      <w:ind w:left="1440" w:firstLine="0"/>
    </w:pPr>
  </w:style>
  <w:style w:type="paragraph" w:styleId="14">
    <w:name w:val="List Number 2"/>
    <w:basedOn w:val="1"/>
    <w:semiHidden/>
    <w:unhideWhenUsed/>
    <w:uiPriority w:val="99"/>
    <w:pPr>
      <w:numPr>
        <w:ilvl w:val="0"/>
        <w:numId w:val="1"/>
      </w:numPr>
      <w:ind w:firstLine="0"/>
      <w:contextualSpacing/>
    </w:pPr>
  </w:style>
  <w:style w:type="paragraph" w:styleId="15">
    <w:name w:val="table of authorities"/>
    <w:basedOn w:val="1"/>
    <w:next w:val="1"/>
    <w:semiHidden/>
    <w:unhideWhenUsed/>
    <w:uiPriority w:val="99"/>
    <w:pPr>
      <w:ind w:left="240" w:firstLine="0"/>
    </w:pPr>
  </w:style>
  <w:style w:type="paragraph" w:styleId="16">
    <w:name w:val="Note Heading"/>
    <w:basedOn w:val="1"/>
    <w:next w:val="1"/>
    <w:link w:val="136"/>
    <w:semiHidden/>
    <w:unhideWhenUsed/>
    <w:uiPriority w:val="99"/>
    <w:pPr>
      <w:spacing w:line="240" w:lineRule="auto"/>
      <w:ind w:firstLine="0"/>
    </w:pPr>
  </w:style>
  <w:style w:type="paragraph" w:styleId="17">
    <w:name w:val="List Bullet 4"/>
    <w:basedOn w:val="1"/>
    <w:semiHidden/>
    <w:unhideWhenUsed/>
    <w:uiPriority w:val="99"/>
    <w:pPr>
      <w:numPr>
        <w:ilvl w:val="0"/>
        <w:numId w:val="2"/>
      </w:numPr>
      <w:ind w:firstLine="0"/>
      <w:contextualSpacing/>
    </w:pPr>
  </w:style>
  <w:style w:type="paragraph" w:styleId="18">
    <w:name w:val="index 8"/>
    <w:basedOn w:val="1"/>
    <w:next w:val="1"/>
    <w:autoRedefine/>
    <w:semiHidden/>
    <w:unhideWhenUsed/>
    <w:uiPriority w:val="99"/>
    <w:pPr>
      <w:spacing w:line="240" w:lineRule="auto"/>
      <w:ind w:left="1920" w:firstLine="0"/>
    </w:pPr>
  </w:style>
  <w:style w:type="paragraph" w:styleId="19">
    <w:name w:val="E-mail Signature"/>
    <w:basedOn w:val="1"/>
    <w:link w:val="121"/>
    <w:semiHidden/>
    <w:unhideWhenUsed/>
    <w:uiPriority w:val="99"/>
    <w:pPr>
      <w:spacing w:line="240" w:lineRule="auto"/>
      <w:ind w:firstLine="0"/>
    </w:pPr>
  </w:style>
  <w:style w:type="paragraph" w:styleId="20">
    <w:name w:val="List Number"/>
    <w:basedOn w:val="1"/>
    <w:unhideWhenUsed/>
    <w:qFormat/>
    <w:uiPriority w:val="9"/>
    <w:pPr>
      <w:numPr>
        <w:ilvl w:val="0"/>
        <w:numId w:val="3"/>
      </w:numPr>
      <w:contextualSpacing/>
    </w:pPr>
  </w:style>
  <w:style w:type="paragraph" w:styleId="21">
    <w:name w:val="Normal Indent"/>
    <w:basedOn w:val="1"/>
    <w:semiHidden/>
    <w:unhideWhenUsed/>
    <w:uiPriority w:val="99"/>
    <w:pPr>
      <w:ind w:left="720" w:firstLine="0"/>
    </w:pPr>
  </w:style>
  <w:style w:type="paragraph" w:styleId="22">
    <w:name w:val="caption"/>
    <w:basedOn w:val="1"/>
    <w:next w:val="1"/>
    <w:semiHidden/>
    <w:unhideWhenUsed/>
    <w:qFormat/>
    <w:uiPriority w:val="35"/>
    <w:pPr>
      <w:spacing w:after="200" w:line="240" w:lineRule="auto"/>
      <w:ind w:firstLine="0"/>
    </w:pPr>
    <w:rPr>
      <w:i/>
      <w:iCs/>
      <w:color w:val="000000" w:themeColor="text2"/>
      <w:sz w:val="22"/>
      <w:szCs w:val="18"/>
      <w14:textFill>
        <w14:solidFill>
          <w14:schemeClr w14:val="tx2"/>
        </w14:solidFill>
      </w14:textFill>
    </w:rPr>
  </w:style>
  <w:style w:type="paragraph" w:styleId="23">
    <w:name w:val="index 5"/>
    <w:basedOn w:val="1"/>
    <w:next w:val="1"/>
    <w:autoRedefine/>
    <w:semiHidden/>
    <w:unhideWhenUsed/>
    <w:uiPriority w:val="99"/>
    <w:pPr>
      <w:spacing w:line="240" w:lineRule="auto"/>
      <w:ind w:left="1200" w:firstLine="0"/>
    </w:pPr>
  </w:style>
  <w:style w:type="paragraph" w:styleId="24">
    <w:name w:val="List Bullet"/>
    <w:basedOn w:val="1"/>
    <w:unhideWhenUsed/>
    <w:qFormat/>
    <w:uiPriority w:val="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line="240" w:lineRule="auto"/>
      <w:ind w:left="2880" w:firstLine="0"/>
    </w:pPr>
    <w:rPr>
      <w:rFonts w:asciiTheme="majorHAnsi" w:hAnsiTheme="majorHAnsi" w:eastAsiaTheme="majorEastAsia" w:cstheme="majorBidi"/>
    </w:rPr>
  </w:style>
  <w:style w:type="paragraph" w:styleId="26">
    <w:name w:val="Document Map"/>
    <w:basedOn w:val="1"/>
    <w:link w:val="120"/>
    <w:semiHidden/>
    <w:unhideWhenUsed/>
    <w:uiPriority w:val="99"/>
    <w:pPr>
      <w:spacing w:line="240" w:lineRule="auto"/>
      <w:ind w:firstLine="0"/>
    </w:pPr>
    <w:rPr>
      <w:rFonts w:ascii="Segoe UI" w:hAnsi="Segoe UI" w:cs="Segoe UI"/>
      <w:sz w:val="22"/>
      <w:szCs w:val="16"/>
    </w:rPr>
  </w:style>
  <w:style w:type="paragraph" w:styleId="27">
    <w:name w:val="toa heading"/>
    <w:basedOn w:val="1"/>
    <w:next w:val="1"/>
    <w:semiHidden/>
    <w:unhideWhenUsed/>
    <w:uiPriority w:val="99"/>
    <w:pPr>
      <w:spacing w:before="120"/>
      <w:ind w:firstLine="0"/>
    </w:pPr>
    <w:rPr>
      <w:rFonts w:asciiTheme="majorHAnsi" w:hAnsiTheme="majorHAnsi" w:eastAsiaTheme="majorEastAsia" w:cstheme="majorBidi"/>
      <w:b/>
      <w:bCs/>
    </w:rPr>
  </w:style>
  <w:style w:type="paragraph" w:styleId="28">
    <w:name w:val="annotation text"/>
    <w:basedOn w:val="1"/>
    <w:link w:val="117"/>
    <w:semiHidden/>
    <w:unhideWhenUsed/>
    <w:uiPriority w:val="99"/>
    <w:pPr>
      <w:spacing w:line="240" w:lineRule="auto"/>
      <w:ind w:firstLine="0"/>
    </w:pPr>
    <w:rPr>
      <w:sz w:val="22"/>
      <w:szCs w:val="20"/>
    </w:rPr>
  </w:style>
  <w:style w:type="paragraph" w:styleId="29">
    <w:name w:val="index 6"/>
    <w:basedOn w:val="1"/>
    <w:next w:val="1"/>
    <w:autoRedefine/>
    <w:semiHidden/>
    <w:unhideWhenUsed/>
    <w:uiPriority w:val="99"/>
    <w:pPr>
      <w:spacing w:line="240" w:lineRule="auto"/>
      <w:ind w:left="1440" w:firstLine="0"/>
    </w:pPr>
  </w:style>
  <w:style w:type="paragraph" w:styleId="30">
    <w:name w:val="Salutation"/>
    <w:basedOn w:val="1"/>
    <w:next w:val="1"/>
    <w:link w:val="140"/>
    <w:semiHidden/>
    <w:unhideWhenUsed/>
    <w:uiPriority w:val="99"/>
    <w:pPr>
      <w:ind w:firstLine="0"/>
    </w:pPr>
  </w:style>
  <w:style w:type="paragraph" w:styleId="31">
    <w:name w:val="Body Text 3"/>
    <w:basedOn w:val="1"/>
    <w:link w:val="110"/>
    <w:semiHidden/>
    <w:unhideWhenUsed/>
    <w:uiPriority w:val="99"/>
    <w:pPr>
      <w:spacing w:after="120"/>
      <w:ind w:firstLine="0"/>
    </w:pPr>
    <w:rPr>
      <w:sz w:val="22"/>
      <w:szCs w:val="16"/>
    </w:rPr>
  </w:style>
  <w:style w:type="paragraph" w:styleId="32">
    <w:name w:val="Closing"/>
    <w:basedOn w:val="1"/>
    <w:link w:val="116"/>
    <w:semiHidden/>
    <w:unhideWhenUsed/>
    <w:uiPriority w:val="99"/>
    <w:pPr>
      <w:spacing w:line="240" w:lineRule="auto"/>
      <w:ind w:left="4320" w:firstLine="0"/>
    </w:pPr>
  </w:style>
  <w:style w:type="paragraph" w:styleId="33">
    <w:name w:val="List Bullet 3"/>
    <w:basedOn w:val="1"/>
    <w:semiHidden/>
    <w:unhideWhenUsed/>
    <w:uiPriority w:val="99"/>
    <w:pPr>
      <w:numPr>
        <w:ilvl w:val="0"/>
        <w:numId w:val="5"/>
      </w:numPr>
      <w:ind w:firstLine="0"/>
      <w:contextualSpacing/>
    </w:pPr>
  </w:style>
  <w:style w:type="paragraph" w:styleId="34">
    <w:name w:val="Body Text"/>
    <w:basedOn w:val="1"/>
    <w:link w:val="108"/>
    <w:semiHidden/>
    <w:unhideWhenUsed/>
    <w:uiPriority w:val="99"/>
    <w:pPr>
      <w:spacing w:after="120"/>
      <w:ind w:firstLine="0"/>
    </w:pPr>
  </w:style>
  <w:style w:type="paragraph" w:styleId="35">
    <w:name w:val="Body Text Indent"/>
    <w:basedOn w:val="1"/>
    <w:link w:val="112"/>
    <w:semiHidden/>
    <w:unhideWhenUsed/>
    <w:uiPriority w:val="99"/>
    <w:pPr>
      <w:spacing w:after="120"/>
      <w:ind w:left="360" w:firstLine="0"/>
    </w:pPr>
  </w:style>
  <w:style w:type="paragraph" w:styleId="36">
    <w:name w:val="List Number 3"/>
    <w:basedOn w:val="1"/>
    <w:semiHidden/>
    <w:unhideWhenUsed/>
    <w:uiPriority w:val="99"/>
    <w:pPr>
      <w:numPr>
        <w:ilvl w:val="0"/>
        <w:numId w:val="6"/>
      </w:numPr>
      <w:ind w:firstLine="0"/>
      <w:contextualSpacing/>
    </w:pPr>
  </w:style>
  <w:style w:type="paragraph" w:styleId="37">
    <w:name w:val="List 2"/>
    <w:basedOn w:val="1"/>
    <w:semiHidden/>
    <w:unhideWhenUsed/>
    <w:uiPriority w:val="99"/>
    <w:pPr>
      <w:ind w:left="720" w:firstLine="0"/>
      <w:contextualSpacing/>
    </w:pPr>
  </w:style>
  <w:style w:type="paragraph" w:styleId="38">
    <w:name w:val="List Continue"/>
    <w:basedOn w:val="1"/>
    <w:semiHidden/>
    <w:unhideWhenUsed/>
    <w:uiPriority w:val="99"/>
    <w:pPr>
      <w:spacing w:after="120"/>
      <w:ind w:left="360" w:firstLine="0"/>
      <w:contextualSpacing/>
    </w:pPr>
  </w:style>
  <w:style w:type="paragraph" w:styleId="39">
    <w:name w:val="Block Text"/>
    <w:basedOn w:val="1"/>
    <w:semiHidden/>
    <w:unhideWhenUsed/>
    <w:uiPriority w:val="99"/>
    <w:pPr>
      <w:pBdr>
        <w:top w:val="single" w:color="585858" w:themeColor="text1" w:themeTint="A6" w:sz="2" w:space="10"/>
        <w:left w:val="single" w:color="585858" w:themeColor="text1" w:themeTint="A6" w:sz="2" w:space="10"/>
        <w:bottom w:val="single" w:color="585858" w:themeColor="text1" w:themeTint="A6" w:sz="2" w:space="10"/>
        <w:right w:val="single" w:color="585858" w:themeColor="text1" w:themeTint="A6" w:sz="2" w:space="10"/>
      </w:pBdr>
      <w:ind w:left="1152" w:right="1152" w:firstLine="0"/>
    </w:pPr>
    <w:rPr>
      <w:i/>
      <w:iCs/>
      <w:color w:val="595959" w:themeColor="text1" w:themeTint="A6"/>
      <w14:textFill>
        <w14:solidFill>
          <w14:schemeClr w14:val="tx1">
            <w14:lumMod w14:val="65000"/>
            <w14:lumOff w14:val="35000"/>
          </w14:schemeClr>
        </w14:solidFill>
      </w14:textFill>
    </w:rPr>
  </w:style>
  <w:style w:type="paragraph" w:styleId="40">
    <w:name w:val="List Bullet 2"/>
    <w:basedOn w:val="1"/>
    <w:semiHidden/>
    <w:unhideWhenUsed/>
    <w:uiPriority w:val="99"/>
    <w:pPr>
      <w:numPr>
        <w:ilvl w:val="0"/>
        <w:numId w:val="7"/>
      </w:numPr>
      <w:ind w:firstLine="0"/>
      <w:contextualSpacing/>
    </w:pPr>
  </w:style>
  <w:style w:type="paragraph" w:styleId="41">
    <w:name w:val="HTML Address"/>
    <w:basedOn w:val="1"/>
    <w:link w:val="129"/>
    <w:semiHidden/>
    <w:unhideWhenUsed/>
    <w:uiPriority w:val="99"/>
    <w:pPr>
      <w:spacing w:line="240" w:lineRule="auto"/>
      <w:ind w:firstLine="0"/>
    </w:pPr>
    <w:rPr>
      <w:i/>
      <w:iCs/>
    </w:rPr>
  </w:style>
  <w:style w:type="paragraph" w:styleId="42">
    <w:name w:val="index 4"/>
    <w:basedOn w:val="1"/>
    <w:next w:val="1"/>
    <w:autoRedefine/>
    <w:semiHidden/>
    <w:unhideWhenUsed/>
    <w:uiPriority w:val="99"/>
    <w:pPr>
      <w:spacing w:line="240" w:lineRule="auto"/>
      <w:ind w:left="960" w:firstLine="0"/>
    </w:pPr>
  </w:style>
  <w:style w:type="paragraph" w:styleId="43">
    <w:name w:val="toc 5"/>
    <w:basedOn w:val="1"/>
    <w:next w:val="1"/>
    <w:autoRedefine/>
    <w:semiHidden/>
    <w:unhideWhenUsed/>
    <w:uiPriority w:val="39"/>
    <w:pPr>
      <w:spacing w:after="100"/>
      <w:ind w:left="960" w:firstLine="0"/>
    </w:pPr>
  </w:style>
  <w:style w:type="paragraph" w:styleId="44">
    <w:name w:val="Plain Text"/>
    <w:basedOn w:val="1"/>
    <w:link w:val="137"/>
    <w:semiHidden/>
    <w:unhideWhenUsed/>
    <w:uiPriority w:val="99"/>
    <w:pPr>
      <w:spacing w:line="240" w:lineRule="auto"/>
      <w:ind w:firstLine="0"/>
    </w:pPr>
    <w:rPr>
      <w:rFonts w:ascii="Consolas" w:hAnsi="Consolas" w:cs="Consolas"/>
      <w:sz w:val="22"/>
      <w:szCs w:val="21"/>
    </w:rPr>
  </w:style>
  <w:style w:type="paragraph" w:styleId="45">
    <w:name w:val="List Bullet 5"/>
    <w:basedOn w:val="1"/>
    <w:semiHidden/>
    <w:unhideWhenUsed/>
    <w:uiPriority w:val="99"/>
    <w:pPr>
      <w:numPr>
        <w:ilvl w:val="0"/>
        <w:numId w:val="8"/>
      </w:numPr>
      <w:ind w:firstLine="0"/>
      <w:contextualSpacing/>
    </w:pPr>
  </w:style>
  <w:style w:type="paragraph" w:styleId="46">
    <w:name w:val="List Number 4"/>
    <w:basedOn w:val="1"/>
    <w:semiHidden/>
    <w:unhideWhenUsed/>
    <w:uiPriority w:val="99"/>
    <w:pPr>
      <w:numPr>
        <w:ilvl w:val="0"/>
        <w:numId w:val="9"/>
      </w:numPr>
      <w:ind w:firstLine="0"/>
      <w:contextualSpacing/>
    </w:pPr>
  </w:style>
  <w:style w:type="paragraph" w:styleId="47">
    <w:name w:val="toc 8"/>
    <w:basedOn w:val="1"/>
    <w:next w:val="1"/>
    <w:autoRedefine/>
    <w:semiHidden/>
    <w:unhideWhenUsed/>
    <w:uiPriority w:val="39"/>
    <w:pPr>
      <w:spacing w:after="100"/>
      <w:ind w:left="1680" w:firstLine="0"/>
    </w:pPr>
  </w:style>
  <w:style w:type="paragraph" w:styleId="48">
    <w:name w:val="index 3"/>
    <w:basedOn w:val="1"/>
    <w:next w:val="1"/>
    <w:autoRedefine/>
    <w:semiHidden/>
    <w:unhideWhenUsed/>
    <w:uiPriority w:val="99"/>
    <w:pPr>
      <w:spacing w:line="240" w:lineRule="auto"/>
      <w:ind w:left="720" w:firstLine="0"/>
    </w:pPr>
  </w:style>
  <w:style w:type="paragraph" w:styleId="49">
    <w:name w:val="Date"/>
    <w:basedOn w:val="1"/>
    <w:next w:val="1"/>
    <w:link w:val="119"/>
    <w:semiHidden/>
    <w:unhideWhenUsed/>
    <w:uiPriority w:val="99"/>
    <w:pPr>
      <w:ind w:firstLine="0"/>
    </w:pPr>
  </w:style>
  <w:style w:type="paragraph" w:styleId="50">
    <w:name w:val="Body Text Indent 2"/>
    <w:basedOn w:val="1"/>
    <w:link w:val="114"/>
    <w:semiHidden/>
    <w:unhideWhenUsed/>
    <w:uiPriority w:val="99"/>
    <w:pPr>
      <w:spacing w:after="120"/>
      <w:ind w:left="360" w:firstLine="0"/>
    </w:pPr>
  </w:style>
  <w:style w:type="paragraph" w:styleId="51">
    <w:name w:val="endnote text"/>
    <w:basedOn w:val="1"/>
    <w:link w:val="145"/>
    <w:semiHidden/>
    <w:unhideWhenUsed/>
    <w:qFormat/>
    <w:uiPriority w:val="99"/>
    <w:pPr>
      <w:spacing w:line="240" w:lineRule="auto"/>
    </w:pPr>
    <w:rPr>
      <w:sz w:val="22"/>
      <w:szCs w:val="20"/>
    </w:rPr>
  </w:style>
  <w:style w:type="paragraph" w:styleId="52">
    <w:name w:val="List Continue 5"/>
    <w:basedOn w:val="1"/>
    <w:semiHidden/>
    <w:unhideWhenUsed/>
    <w:uiPriority w:val="99"/>
    <w:pPr>
      <w:spacing w:after="120"/>
      <w:ind w:left="1800" w:firstLine="0"/>
      <w:contextualSpacing/>
    </w:pPr>
  </w:style>
  <w:style w:type="paragraph" w:styleId="53">
    <w:name w:val="Balloon Text"/>
    <w:basedOn w:val="1"/>
    <w:link w:val="106"/>
    <w:semiHidden/>
    <w:unhideWhenUsed/>
    <w:uiPriority w:val="99"/>
    <w:pPr>
      <w:spacing w:line="240" w:lineRule="auto"/>
      <w:ind w:firstLine="0"/>
    </w:pPr>
    <w:rPr>
      <w:rFonts w:ascii="Segoe UI" w:hAnsi="Segoe UI" w:cs="Segoe UI"/>
      <w:sz w:val="22"/>
      <w:szCs w:val="18"/>
    </w:rPr>
  </w:style>
  <w:style w:type="paragraph" w:styleId="54">
    <w:name w:val="footer"/>
    <w:basedOn w:val="1"/>
    <w:link w:val="123"/>
    <w:unhideWhenUsed/>
    <w:uiPriority w:val="99"/>
    <w:pPr>
      <w:spacing w:line="240" w:lineRule="auto"/>
      <w:ind w:firstLine="0"/>
    </w:pPr>
  </w:style>
  <w:style w:type="paragraph" w:styleId="55">
    <w:name w:val="envelope return"/>
    <w:basedOn w:val="1"/>
    <w:semiHidden/>
    <w:unhideWhenUsed/>
    <w:uiPriority w:val="99"/>
    <w:pPr>
      <w:spacing w:line="240" w:lineRule="auto"/>
      <w:ind w:firstLine="0"/>
    </w:pPr>
    <w:rPr>
      <w:rFonts w:asciiTheme="majorHAnsi" w:hAnsiTheme="majorHAnsi" w:eastAsiaTheme="majorEastAsia" w:cstheme="majorBidi"/>
      <w:sz w:val="22"/>
      <w:szCs w:val="20"/>
    </w:rPr>
  </w:style>
  <w:style w:type="paragraph" w:styleId="56">
    <w:name w:val="header"/>
    <w:basedOn w:val="1"/>
    <w:link w:val="97"/>
    <w:unhideWhenUsed/>
    <w:qFormat/>
    <w:uiPriority w:val="99"/>
    <w:pPr>
      <w:spacing w:line="240" w:lineRule="auto"/>
      <w:ind w:firstLine="0"/>
    </w:pPr>
  </w:style>
  <w:style w:type="paragraph" w:styleId="57">
    <w:name w:val="Signature"/>
    <w:basedOn w:val="1"/>
    <w:link w:val="141"/>
    <w:semiHidden/>
    <w:unhideWhenUsed/>
    <w:uiPriority w:val="99"/>
    <w:pPr>
      <w:spacing w:line="240" w:lineRule="auto"/>
      <w:ind w:left="4320" w:firstLine="0"/>
    </w:pPr>
  </w:style>
  <w:style w:type="paragraph" w:styleId="58">
    <w:name w:val="List Continue 4"/>
    <w:basedOn w:val="1"/>
    <w:semiHidden/>
    <w:unhideWhenUsed/>
    <w:uiPriority w:val="99"/>
    <w:pPr>
      <w:spacing w:after="120"/>
      <w:ind w:left="1440" w:firstLine="0"/>
      <w:contextualSpacing/>
    </w:pPr>
  </w:style>
  <w:style w:type="paragraph" w:styleId="59">
    <w:name w:val="toc 4"/>
    <w:basedOn w:val="1"/>
    <w:next w:val="1"/>
    <w:autoRedefine/>
    <w:semiHidden/>
    <w:unhideWhenUsed/>
    <w:uiPriority w:val="39"/>
    <w:pPr>
      <w:spacing w:after="100"/>
      <w:ind w:left="720" w:firstLine="0"/>
    </w:pPr>
  </w:style>
  <w:style w:type="paragraph" w:styleId="60">
    <w:name w:val="index heading"/>
    <w:basedOn w:val="1"/>
    <w:next w:val="61"/>
    <w:semiHidden/>
    <w:unhideWhenUsed/>
    <w:uiPriority w:val="99"/>
    <w:pPr>
      <w:ind w:firstLine="0"/>
    </w:pPr>
    <w:rPr>
      <w:rFonts w:asciiTheme="majorHAnsi" w:hAnsiTheme="majorHAnsi" w:eastAsiaTheme="majorEastAsia" w:cstheme="majorBidi"/>
      <w:b/>
      <w:bCs/>
    </w:rPr>
  </w:style>
  <w:style w:type="paragraph" w:styleId="61">
    <w:name w:val="index 1"/>
    <w:basedOn w:val="1"/>
    <w:next w:val="1"/>
    <w:autoRedefine/>
    <w:semiHidden/>
    <w:unhideWhenUsed/>
    <w:uiPriority w:val="99"/>
    <w:pPr>
      <w:spacing w:line="240" w:lineRule="auto"/>
      <w:ind w:left="240" w:firstLine="0"/>
    </w:pPr>
  </w:style>
  <w:style w:type="paragraph" w:styleId="62">
    <w:name w:val="List Number 5"/>
    <w:basedOn w:val="1"/>
    <w:semiHidden/>
    <w:unhideWhenUsed/>
    <w:uiPriority w:val="99"/>
    <w:pPr>
      <w:numPr>
        <w:ilvl w:val="0"/>
        <w:numId w:val="10"/>
      </w:numPr>
      <w:ind w:firstLine="0"/>
      <w:contextualSpacing/>
    </w:pPr>
  </w:style>
  <w:style w:type="paragraph" w:styleId="63">
    <w:name w:val="List"/>
    <w:basedOn w:val="1"/>
    <w:semiHidden/>
    <w:unhideWhenUsed/>
    <w:uiPriority w:val="99"/>
    <w:pPr>
      <w:ind w:left="360" w:firstLine="0"/>
      <w:contextualSpacing/>
    </w:pPr>
  </w:style>
  <w:style w:type="paragraph" w:styleId="64">
    <w:name w:val="footnote text"/>
    <w:basedOn w:val="1"/>
    <w:link w:val="122"/>
    <w:semiHidden/>
    <w:unhideWhenUsed/>
    <w:uiPriority w:val="99"/>
    <w:pPr>
      <w:spacing w:line="240" w:lineRule="auto"/>
    </w:pPr>
    <w:rPr>
      <w:sz w:val="22"/>
      <w:szCs w:val="20"/>
    </w:rPr>
  </w:style>
  <w:style w:type="paragraph" w:styleId="65">
    <w:name w:val="toc 6"/>
    <w:basedOn w:val="1"/>
    <w:next w:val="1"/>
    <w:autoRedefine/>
    <w:semiHidden/>
    <w:unhideWhenUsed/>
    <w:uiPriority w:val="39"/>
    <w:pPr>
      <w:spacing w:after="100"/>
      <w:ind w:left="1200" w:firstLine="0"/>
    </w:pPr>
  </w:style>
  <w:style w:type="paragraph" w:styleId="66">
    <w:name w:val="List 5"/>
    <w:basedOn w:val="1"/>
    <w:semiHidden/>
    <w:unhideWhenUsed/>
    <w:uiPriority w:val="99"/>
    <w:pPr>
      <w:ind w:left="1800" w:firstLine="0"/>
      <w:contextualSpacing/>
    </w:pPr>
  </w:style>
  <w:style w:type="paragraph" w:styleId="67">
    <w:name w:val="Body Text Indent 3"/>
    <w:basedOn w:val="1"/>
    <w:link w:val="115"/>
    <w:semiHidden/>
    <w:unhideWhenUsed/>
    <w:uiPriority w:val="99"/>
    <w:pPr>
      <w:spacing w:after="120"/>
      <w:ind w:left="360" w:firstLine="0"/>
    </w:pPr>
    <w:rPr>
      <w:sz w:val="22"/>
      <w:szCs w:val="16"/>
    </w:rPr>
  </w:style>
  <w:style w:type="paragraph" w:styleId="68">
    <w:name w:val="index 7"/>
    <w:basedOn w:val="1"/>
    <w:next w:val="1"/>
    <w:autoRedefine/>
    <w:semiHidden/>
    <w:unhideWhenUsed/>
    <w:uiPriority w:val="99"/>
    <w:pPr>
      <w:spacing w:line="240" w:lineRule="auto"/>
      <w:ind w:left="1680" w:firstLine="0"/>
    </w:pPr>
  </w:style>
  <w:style w:type="paragraph" w:styleId="69">
    <w:name w:val="index 9"/>
    <w:basedOn w:val="1"/>
    <w:next w:val="1"/>
    <w:autoRedefine/>
    <w:semiHidden/>
    <w:unhideWhenUsed/>
    <w:uiPriority w:val="99"/>
    <w:pPr>
      <w:spacing w:line="240" w:lineRule="auto"/>
      <w:ind w:left="2160" w:firstLine="0"/>
    </w:pPr>
  </w:style>
  <w:style w:type="paragraph" w:styleId="70">
    <w:name w:val="table of figures"/>
    <w:basedOn w:val="1"/>
    <w:next w:val="1"/>
    <w:semiHidden/>
    <w:unhideWhenUsed/>
    <w:uiPriority w:val="99"/>
    <w:pPr>
      <w:ind w:firstLine="0"/>
    </w:pPr>
  </w:style>
  <w:style w:type="paragraph" w:styleId="71">
    <w:name w:val="toc 9"/>
    <w:basedOn w:val="1"/>
    <w:next w:val="1"/>
    <w:autoRedefine/>
    <w:semiHidden/>
    <w:unhideWhenUsed/>
    <w:uiPriority w:val="39"/>
    <w:pPr>
      <w:spacing w:after="100"/>
      <w:ind w:left="1920" w:firstLine="0"/>
    </w:pPr>
  </w:style>
  <w:style w:type="paragraph" w:styleId="72">
    <w:name w:val="Body Text 2"/>
    <w:basedOn w:val="1"/>
    <w:link w:val="109"/>
    <w:semiHidden/>
    <w:unhideWhenUsed/>
    <w:uiPriority w:val="99"/>
    <w:pPr>
      <w:spacing w:after="120"/>
      <w:ind w:firstLine="0"/>
    </w:pPr>
  </w:style>
  <w:style w:type="paragraph" w:styleId="73">
    <w:name w:val="List 4"/>
    <w:basedOn w:val="1"/>
    <w:semiHidden/>
    <w:unhideWhenUsed/>
    <w:uiPriority w:val="99"/>
    <w:pPr>
      <w:ind w:left="1440" w:firstLine="0"/>
      <w:contextualSpacing/>
    </w:pPr>
  </w:style>
  <w:style w:type="paragraph" w:styleId="74">
    <w:name w:val="List Continue 2"/>
    <w:basedOn w:val="1"/>
    <w:semiHidden/>
    <w:unhideWhenUsed/>
    <w:uiPriority w:val="99"/>
    <w:pPr>
      <w:spacing w:after="120"/>
      <w:ind w:left="720" w:firstLine="0"/>
      <w:contextualSpacing/>
    </w:pPr>
  </w:style>
  <w:style w:type="paragraph" w:styleId="75">
    <w:name w:val="Message Header"/>
    <w:basedOn w:val="1"/>
    <w:link w:val="135"/>
    <w:semiHidden/>
    <w:unhideWhenUsed/>
    <w:uiPriority w:val="99"/>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paragraph" w:styleId="76">
    <w:name w:val="HTML Preformatted"/>
    <w:basedOn w:val="1"/>
    <w:link w:val="130"/>
    <w:semiHidden/>
    <w:unhideWhenUsed/>
    <w:uiPriority w:val="99"/>
    <w:pPr>
      <w:spacing w:line="240" w:lineRule="auto"/>
      <w:ind w:firstLine="0"/>
    </w:pPr>
    <w:rPr>
      <w:rFonts w:ascii="Consolas" w:hAnsi="Consolas" w:cs="Consolas"/>
      <w:sz w:val="22"/>
      <w:szCs w:val="20"/>
    </w:rPr>
  </w:style>
  <w:style w:type="paragraph" w:styleId="77">
    <w:name w:val="Normal (Web)"/>
    <w:basedOn w:val="1"/>
    <w:semiHidden/>
    <w:unhideWhenUsed/>
    <w:uiPriority w:val="99"/>
    <w:pPr>
      <w:ind w:firstLine="0"/>
    </w:pPr>
    <w:rPr>
      <w:rFonts w:ascii="Times New Roman" w:hAnsi="Times New Roman" w:cs="Times New Roman"/>
    </w:rPr>
  </w:style>
  <w:style w:type="paragraph" w:styleId="78">
    <w:name w:val="List Continue 3"/>
    <w:basedOn w:val="1"/>
    <w:semiHidden/>
    <w:unhideWhenUsed/>
    <w:uiPriority w:val="99"/>
    <w:pPr>
      <w:spacing w:after="120"/>
      <w:ind w:left="1080" w:firstLine="0"/>
      <w:contextualSpacing/>
    </w:pPr>
  </w:style>
  <w:style w:type="paragraph" w:styleId="79">
    <w:name w:val="index 2"/>
    <w:basedOn w:val="1"/>
    <w:next w:val="1"/>
    <w:autoRedefine/>
    <w:semiHidden/>
    <w:unhideWhenUsed/>
    <w:uiPriority w:val="99"/>
    <w:pPr>
      <w:spacing w:line="240" w:lineRule="auto"/>
      <w:ind w:left="480" w:firstLine="0"/>
    </w:pPr>
  </w:style>
  <w:style w:type="paragraph" w:styleId="80">
    <w:name w:val="Title"/>
    <w:basedOn w:val="1"/>
    <w:link w:val="102"/>
    <w:qFormat/>
    <w:uiPriority w:val="0"/>
    <w:pPr>
      <w:spacing w:before="2400"/>
      <w:ind w:firstLine="0"/>
      <w:contextualSpacing/>
      <w:jc w:val="center"/>
    </w:pPr>
    <w:rPr>
      <w:rFonts w:asciiTheme="majorHAnsi" w:hAnsiTheme="majorHAnsi" w:eastAsiaTheme="majorEastAsia" w:cstheme="majorBidi"/>
    </w:rPr>
  </w:style>
  <w:style w:type="paragraph" w:styleId="81">
    <w:name w:val="annotation subject"/>
    <w:basedOn w:val="28"/>
    <w:next w:val="28"/>
    <w:link w:val="118"/>
    <w:semiHidden/>
    <w:unhideWhenUsed/>
    <w:uiPriority w:val="99"/>
    <w:rPr>
      <w:b/>
      <w:bCs/>
    </w:rPr>
  </w:style>
  <w:style w:type="paragraph" w:styleId="82">
    <w:name w:val="Body Text First Indent"/>
    <w:basedOn w:val="34"/>
    <w:link w:val="111"/>
    <w:semiHidden/>
    <w:unhideWhenUsed/>
    <w:uiPriority w:val="99"/>
    <w:pPr>
      <w:spacing w:after="0"/>
    </w:pPr>
  </w:style>
  <w:style w:type="paragraph" w:styleId="83">
    <w:name w:val="Body Text First Indent 2"/>
    <w:basedOn w:val="35"/>
    <w:link w:val="113"/>
    <w:semiHidden/>
    <w:unhideWhenUsed/>
    <w:uiPriority w:val="99"/>
    <w:pPr>
      <w:spacing w:after="0"/>
    </w:pPr>
  </w:style>
  <w:style w:type="table" w:styleId="85">
    <w:name w:val="Table Grid"/>
    <w:basedOn w:val="84"/>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7">
    <w:name w:val="Strong"/>
    <w:basedOn w:val="86"/>
    <w:unhideWhenUsed/>
    <w:qFormat/>
    <w:uiPriority w:val="22"/>
    <w:rPr>
      <w:caps/>
    </w:rPr>
  </w:style>
  <w:style w:type="character" w:styleId="88">
    <w:name w:val="endnote reference"/>
    <w:basedOn w:val="86"/>
    <w:semiHidden/>
    <w:unhideWhenUsed/>
    <w:uiPriority w:val="99"/>
    <w:rPr>
      <w:vertAlign w:val="superscript"/>
    </w:rPr>
  </w:style>
  <w:style w:type="character" w:styleId="89">
    <w:name w:val="FollowedHyperlink"/>
    <w:basedOn w:val="86"/>
    <w:semiHidden/>
    <w:unhideWhenUsed/>
    <w:uiPriority w:val="99"/>
    <w:rPr>
      <w:color w:val="595959" w:themeColor="text1" w:themeTint="A6"/>
      <w:u w:val="single"/>
      <w14:textFill>
        <w14:solidFill>
          <w14:schemeClr w14:val="tx1">
            <w14:lumMod w14:val="65000"/>
            <w14:lumOff w14:val="35000"/>
          </w14:schemeClr>
        </w14:solidFill>
      </w14:textFill>
    </w:rPr>
  </w:style>
  <w:style w:type="character" w:styleId="90">
    <w:name w:val="Emphasis"/>
    <w:basedOn w:val="86"/>
    <w:unhideWhenUsed/>
    <w:qFormat/>
    <w:uiPriority w:val="4"/>
    <w:rPr>
      <w:i/>
      <w:iCs/>
    </w:rPr>
  </w:style>
  <w:style w:type="character" w:styleId="91">
    <w:name w:val="HTML Typewriter"/>
    <w:basedOn w:val="86"/>
    <w:semiHidden/>
    <w:unhideWhenUsed/>
    <w:uiPriority w:val="99"/>
    <w:rPr>
      <w:rFonts w:ascii="Consolas" w:hAnsi="Consolas"/>
      <w:sz w:val="22"/>
      <w:szCs w:val="20"/>
    </w:rPr>
  </w:style>
  <w:style w:type="character" w:styleId="92">
    <w:name w:val="HTML Code"/>
    <w:basedOn w:val="86"/>
    <w:semiHidden/>
    <w:unhideWhenUsed/>
    <w:uiPriority w:val="99"/>
    <w:rPr>
      <w:rFonts w:ascii="Consolas" w:hAnsi="Consolas"/>
      <w:sz w:val="22"/>
      <w:szCs w:val="20"/>
    </w:rPr>
  </w:style>
  <w:style w:type="character" w:styleId="93">
    <w:name w:val="annotation reference"/>
    <w:basedOn w:val="86"/>
    <w:semiHidden/>
    <w:unhideWhenUsed/>
    <w:uiPriority w:val="99"/>
    <w:rPr>
      <w:sz w:val="22"/>
      <w:szCs w:val="16"/>
    </w:rPr>
  </w:style>
  <w:style w:type="character" w:styleId="94">
    <w:name w:val="footnote reference"/>
    <w:basedOn w:val="86"/>
    <w:unhideWhenUsed/>
    <w:qFormat/>
    <w:uiPriority w:val="5"/>
    <w:rPr>
      <w:vertAlign w:val="superscript"/>
    </w:rPr>
  </w:style>
  <w:style w:type="character" w:styleId="95">
    <w:name w:val="HTML Keyboard"/>
    <w:basedOn w:val="86"/>
    <w:semiHidden/>
    <w:unhideWhenUsed/>
    <w:uiPriority w:val="99"/>
    <w:rPr>
      <w:rFonts w:ascii="Consolas" w:hAnsi="Consolas"/>
      <w:sz w:val="22"/>
      <w:szCs w:val="20"/>
    </w:rPr>
  </w:style>
  <w:style w:type="paragraph" w:customStyle="1" w:styleId="96">
    <w:name w:val="Section Title"/>
    <w:basedOn w:val="1"/>
    <w:qFormat/>
    <w:uiPriority w:val="2"/>
    <w:pPr>
      <w:pageBreakBefore/>
      <w:ind w:firstLine="0"/>
      <w:jc w:val="center"/>
      <w:outlineLvl w:val="0"/>
    </w:pPr>
    <w:rPr>
      <w:rFonts w:asciiTheme="majorHAnsi" w:hAnsiTheme="majorHAnsi" w:eastAsiaTheme="majorEastAsia" w:cstheme="majorBidi"/>
    </w:rPr>
  </w:style>
  <w:style w:type="character" w:customStyle="1" w:styleId="97">
    <w:name w:val="Header Char"/>
    <w:basedOn w:val="86"/>
    <w:link w:val="56"/>
    <w:uiPriority w:val="99"/>
    <w:rPr>
      <w:kern w:val="24"/>
    </w:rPr>
  </w:style>
  <w:style w:type="character" w:styleId="98">
    <w:name w:val="Placeholder Text"/>
    <w:basedOn w:val="86"/>
    <w:semiHidden/>
    <w:uiPriority w:val="99"/>
    <w:rPr>
      <w:color w:val="404040" w:themeColor="text1" w:themeTint="BF"/>
      <w14:textFill>
        <w14:solidFill>
          <w14:schemeClr w14:val="tx1">
            <w14:lumMod w14:val="75000"/>
            <w14:lumOff w14:val="25000"/>
          </w14:schemeClr>
        </w14:solidFill>
      </w14:textFill>
    </w:rPr>
  </w:style>
  <w:style w:type="paragraph" w:styleId="99">
    <w:name w:val="No Spacing"/>
    <w:qFormat/>
    <w:uiPriority w:val="3"/>
    <w:pPr>
      <w:spacing w:line="480" w:lineRule="auto"/>
      <w:ind w:firstLine="0"/>
    </w:pPr>
    <w:rPr>
      <w:rFonts w:asciiTheme="minorHAnsi" w:hAnsiTheme="minorHAnsi" w:eastAsiaTheme="minorEastAsia" w:cstheme="minorBidi"/>
      <w:sz w:val="24"/>
      <w:szCs w:val="24"/>
      <w:lang w:val="en-US" w:eastAsia="ja-JP" w:bidi="ar-SA"/>
    </w:rPr>
  </w:style>
  <w:style w:type="character" w:customStyle="1" w:styleId="100">
    <w:name w:val="Heading 1 Char"/>
    <w:basedOn w:val="86"/>
    <w:link w:val="3"/>
    <w:uiPriority w:val="4"/>
    <w:rPr>
      <w:rFonts w:asciiTheme="majorHAnsi" w:hAnsiTheme="majorHAnsi" w:eastAsiaTheme="majorEastAsia" w:cstheme="majorBidi"/>
      <w:b/>
      <w:bCs/>
      <w:kern w:val="24"/>
    </w:rPr>
  </w:style>
  <w:style w:type="character" w:customStyle="1" w:styleId="101">
    <w:name w:val="Heading 2 Char"/>
    <w:basedOn w:val="86"/>
    <w:link w:val="4"/>
    <w:qFormat/>
    <w:uiPriority w:val="4"/>
    <w:rPr>
      <w:rFonts w:asciiTheme="majorHAnsi" w:hAnsiTheme="majorHAnsi" w:eastAsiaTheme="majorEastAsia" w:cstheme="majorBidi"/>
      <w:b/>
      <w:bCs/>
      <w:kern w:val="24"/>
    </w:rPr>
  </w:style>
  <w:style w:type="character" w:customStyle="1" w:styleId="102">
    <w:name w:val="Title Char"/>
    <w:basedOn w:val="86"/>
    <w:link w:val="80"/>
    <w:qFormat/>
    <w:uiPriority w:val="0"/>
    <w:rPr>
      <w:rFonts w:asciiTheme="majorHAnsi" w:hAnsiTheme="majorHAnsi" w:eastAsiaTheme="majorEastAsia" w:cstheme="majorBidi"/>
      <w:kern w:val="24"/>
    </w:rPr>
  </w:style>
  <w:style w:type="character" w:customStyle="1" w:styleId="103">
    <w:name w:val="Heading 3 Char"/>
    <w:basedOn w:val="86"/>
    <w:link w:val="5"/>
    <w:qFormat/>
    <w:uiPriority w:val="4"/>
    <w:rPr>
      <w:rFonts w:asciiTheme="majorHAnsi" w:hAnsiTheme="majorHAnsi" w:eastAsiaTheme="majorEastAsia" w:cstheme="majorBidi"/>
      <w:b/>
      <w:bCs/>
      <w:kern w:val="24"/>
    </w:rPr>
  </w:style>
  <w:style w:type="character" w:customStyle="1" w:styleId="104">
    <w:name w:val="Heading 4 Char"/>
    <w:basedOn w:val="86"/>
    <w:link w:val="6"/>
    <w:qFormat/>
    <w:uiPriority w:val="4"/>
    <w:rPr>
      <w:rFonts w:asciiTheme="majorHAnsi" w:hAnsiTheme="majorHAnsi" w:eastAsiaTheme="majorEastAsia" w:cstheme="majorBidi"/>
      <w:b/>
      <w:bCs/>
      <w:i/>
      <w:iCs/>
      <w:kern w:val="24"/>
    </w:rPr>
  </w:style>
  <w:style w:type="character" w:customStyle="1" w:styleId="105">
    <w:name w:val="Heading 5 Char"/>
    <w:basedOn w:val="86"/>
    <w:link w:val="7"/>
    <w:qFormat/>
    <w:uiPriority w:val="4"/>
    <w:rPr>
      <w:rFonts w:asciiTheme="majorHAnsi" w:hAnsiTheme="majorHAnsi" w:eastAsiaTheme="majorEastAsia" w:cstheme="majorBidi"/>
      <w:i/>
      <w:iCs/>
      <w:kern w:val="24"/>
    </w:rPr>
  </w:style>
  <w:style w:type="character" w:customStyle="1" w:styleId="106">
    <w:name w:val="Balloon Text Char"/>
    <w:basedOn w:val="86"/>
    <w:link w:val="53"/>
    <w:semiHidden/>
    <w:qFormat/>
    <w:uiPriority w:val="99"/>
    <w:rPr>
      <w:rFonts w:ascii="Segoe UI" w:hAnsi="Segoe UI" w:cs="Segoe UI"/>
      <w:kern w:val="24"/>
      <w:sz w:val="22"/>
      <w:szCs w:val="18"/>
    </w:rPr>
  </w:style>
  <w:style w:type="paragraph" w:customStyle="1" w:styleId="107">
    <w:name w:val="Bibliography"/>
    <w:basedOn w:val="1"/>
    <w:next w:val="1"/>
    <w:unhideWhenUsed/>
    <w:qFormat/>
    <w:uiPriority w:val="37"/>
    <w:pPr>
      <w:ind w:left="720" w:hanging="720"/>
    </w:pPr>
  </w:style>
  <w:style w:type="character" w:customStyle="1" w:styleId="108">
    <w:name w:val="Body Text Char"/>
    <w:basedOn w:val="86"/>
    <w:link w:val="34"/>
    <w:semiHidden/>
    <w:qFormat/>
    <w:uiPriority w:val="99"/>
    <w:rPr>
      <w:kern w:val="24"/>
    </w:rPr>
  </w:style>
  <w:style w:type="character" w:customStyle="1" w:styleId="109">
    <w:name w:val="Body Text 2 Char"/>
    <w:basedOn w:val="86"/>
    <w:link w:val="72"/>
    <w:semiHidden/>
    <w:qFormat/>
    <w:uiPriority w:val="99"/>
    <w:rPr>
      <w:kern w:val="24"/>
    </w:rPr>
  </w:style>
  <w:style w:type="character" w:customStyle="1" w:styleId="110">
    <w:name w:val="Body Text 3 Char"/>
    <w:basedOn w:val="86"/>
    <w:link w:val="31"/>
    <w:semiHidden/>
    <w:qFormat/>
    <w:uiPriority w:val="99"/>
    <w:rPr>
      <w:kern w:val="24"/>
      <w:sz w:val="22"/>
      <w:szCs w:val="16"/>
    </w:rPr>
  </w:style>
  <w:style w:type="character" w:customStyle="1" w:styleId="111">
    <w:name w:val="Body Text First Indent Char"/>
    <w:basedOn w:val="108"/>
    <w:link w:val="82"/>
    <w:semiHidden/>
    <w:qFormat/>
    <w:uiPriority w:val="99"/>
    <w:rPr>
      <w:kern w:val="24"/>
    </w:rPr>
  </w:style>
  <w:style w:type="character" w:customStyle="1" w:styleId="112">
    <w:name w:val="Body Text Indent Char"/>
    <w:basedOn w:val="86"/>
    <w:link w:val="35"/>
    <w:semiHidden/>
    <w:qFormat/>
    <w:uiPriority w:val="99"/>
    <w:rPr>
      <w:kern w:val="24"/>
    </w:rPr>
  </w:style>
  <w:style w:type="character" w:customStyle="1" w:styleId="113">
    <w:name w:val="Body Text First Indent 2 Char"/>
    <w:basedOn w:val="112"/>
    <w:link w:val="83"/>
    <w:semiHidden/>
    <w:qFormat/>
    <w:uiPriority w:val="99"/>
    <w:rPr>
      <w:kern w:val="24"/>
    </w:rPr>
  </w:style>
  <w:style w:type="character" w:customStyle="1" w:styleId="114">
    <w:name w:val="Body Text Indent 2 Char"/>
    <w:basedOn w:val="86"/>
    <w:link w:val="50"/>
    <w:semiHidden/>
    <w:qFormat/>
    <w:uiPriority w:val="99"/>
    <w:rPr>
      <w:kern w:val="24"/>
    </w:rPr>
  </w:style>
  <w:style w:type="character" w:customStyle="1" w:styleId="115">
    <w:name w:val="Body Text Indent 3 Char"/>
    <w:basedOn w:val="86"/>
    <w:link w:val="67"/>
    <w:semiHidden/>
    <w:qFormat/>
    <w:uiPriority w:val="99"/>
    <w:rPr>
      <w:kern w:val="24"/>
      <w:sz w:val="22"/>
      <w:szCs w:val="16"/>
    </w:rPr>
  </w:style>
  <w:style w:type="character" w:customStyle="1" w:styleId="116">
    <w:name w:val="Closing Char"/>
    <w:basedOn w:val="86"/>
    <w:link w:val="32"/>
    <w:semiHidden/>
    <w:qFormat/>
    <w:uiPriority w:val="99"/>
    <w:rPr>
      <w:kern w:val="24"/>
    </w:rPr>
  </w:style>
  <w:style w:type="character" w:customStyle="1" w:styleId="117">
    <w:name w:val="Comment Text Char"/>
    <w:basedOn w:val="86"/>
    <w:link w:val="28"/>
    <w:semiHidden/>
    <w:qFormat/>
    <w:uiPriority w:val="99"/>
    <w:rPr>
      <w:kern w:val="24"/>
      <w:sz w:val="22"/>
      <w:szCs w:val="20"/>
    </w:rPr>
  </w:style>
  <w:style w:type="character" w:customStyle="1" w:styleId="118">
    <w:name w:val="Comment Subject Char"/>
    <w:basedOn w:val="117"/>
    <w:link w:val="81"/>
    <w:semiHidden/>
    <w:qFormat/>
    <w:uiPriority w:val="99"/>
    <w:rPr>
      <w:b/>
      <w:bCs/>
      <w:kern w:val="24"/>
      <w:sz w:val="20"/>
      <w:szCs w:val="20"/>
    </w:rPr>
  </w:style>
  <w:style w:type="character" w:customStyle="1" w:styleId="119">
    <w:name w:val="Date Char"/>
    <w:basedOn w:val="86"/>
    <w:link w:val="49"/>
    <w:semiHidden/>
    <w:qFormat/>
    <w:uiPriority w:val="99"/>
    <w:rPr>
      <w:kern w:val="24"/>
    </w:rPr>
  </w:style>
  <w:style w:type="character" w:customStyle="1" w:styleId="120">
    <w:name w:val="Document Map Char"/>
    <w:basedOn w:val="86"/>
    <w:link w:val="26"/>
    <w:semiHidden/>
    <w:qFormat/>
    <w:uiPriority w:val="99"/>
    <w:rPr>
      <w:rFonts w:ascii="Segoe UI" w:hAnsi="Segoe UI" w:cs="Segoe UI"/>
      <w:kern w:val="24"/>
      <w:sz w:val="22"/>
      <w:szCs w:val="16"/>
    </w:rPr>
  </w:style>
  <w:style w:type="character" w:customStyle="1" w:styleId="121">
    <w:name w:val="E-mail Signature Char"/>
    <w:basedOn w:val="86"/>
    <w:link w:val="19"/>
    <w:semiHidden/>
    <w:qFormat/>
    <w:uiPriority w:val="99"/>
    <w:rPr>
      <w:kern w:val="24"/>
    </w:rPr>
  </w:style>
  <w:style w:type="character" w:customStyle="1" w:styleId="122">
    <w:name w:val="Footnote Text Char"/>
    <w:basedOn w:val="86"/>
    <w:link w:val="64"/>
    <w:semiHidden/>
    <w:qFormat/>
    <w:uiPriority w:val="99"/>
    <w:rPr>
      <w:kern w:val="24"/>
      <w:sz w:val="22"/>
      <w:szCs w:val="20"/>
    </w:rPr>
  </w:style>
  <w:style w:type="character" w:customStyle="1" w:styleId="123">
    <w:name w:val="Footer Char"/>
    <w:basedOn w:val="86"/>
    <w:link w:val="54"/>
    <w:qFormat/>
    <w:uiPriority w:val="99"/>
    <w:rPr>
      <w:kern w:val="24"/>
    </w:rPr>
  </w:style>
  <w:style w:type="table" w:customStyle="1" w:styleId="124">
    <w:name w:val="Grid Table Light"/>
    <w:basedOn w:val="84"/>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25">
    <w:name w:val="Heading 6 Char"/>
    <w:basedOn w:val="86"/>
    <w:link w:val="8"/>
    <w:semiHidden/>
    <w:qFormat/>
    <w:uiPriority w:val="9"/>
    <w:rPr>
      <w:rFonts w:asciiTheme="majorHAnsi" w:hAnsiTheme="majorHAnsi" w:eastAsiaTheme="majorEastAsia" w:cstheme="majorBidi"/>
      <w:color w:val="6F6F6F" w:themeColor="accent1" w:themeShade="80"/>
      <w:kern w:val="24"/>
    </w:rPr>
  </w:style>
  <w:style w:type="character" w:customStyle="1" w:styleId="126">
    <w:name w:val="Heading 7 Char"/>
    <w:basedOn w:val="86"/>
    <w:link w:val="9"/>
    <w:semiHidden/>
    <w:qFormat/>
    <w:uiPriority w:val="9"/>
    <w:rPr>
      <w:rFonts w:asciiTheme="majorHAnsi" w:hAnsiTheme="majorHAnsi" w:eastAsiaTheme="majorEastAsia" w:cstheme="majorBidi"/>
      <w:i/>
      <w:iCs/>
      <w:color w:val="6F6F6F" w:themeColor="accent1" w:themeShade="80"/>
      <w:kern w:val="24"/>
    </w:rPr>
  </w:style>
  <w:style w:type="character" w:customStyle="1" w:styleId="127">
    <w:name w:val="Heading 8 Char"/>
    <w:basedOn w:val="86"/>
    <w:link w:val="10"/>
    <w:semiHidden/>
    <w:qFormat/>
    <w:uiPriority w:val="9"/>
    <w:rPr>
      <w:rFonts w:asciiTheme="majorHAnsi" w:hAnsiTheme="majorHAnsi" w:eastAsiaTheme="majorEastAsia" w:cstheme="majorBidi"/>
      <w:color w:val="262626" w:themeColor="text1" w:themeTint="D9"/>
      <w:kern w:val="24"/>
      <w:sz w:val="22"/>
      <w:szCs w:val="21"/>
      <w14:textFill>
        <w14:solidFill>
          <w14:schemeClr w14:val="tx1">
            <w14:lumMod w14:val="85000"/>
            <w14:lumOff w14:val="15000"/>
          </w14:schemeClr>
        </w14:solidFill>
      </w14:textFill>
    </w:rPr>
  </w:style>
  <w:style w:type="character" w:customStyle="1" w:styleId="128">
    <w:name w:val="Heading 9 Char"/>
    <w:basedOn w:val="86"/>
    <w:link w:val="11"/>
    <w:semiHidden/>
    <w:qFormat/>
    <w:uiPriority w:val="9"/>
    <w:rPr>
      <w:rFonts w:asciiTheme="majorHAnsi" w:hAnsiTheme="majorHAnsi" w:eastAsiaTheme="majorEastAsia" w:cstheme="majorBidi"/>
      <w:i/>
      <w:iCs/>
      <w:color w:val="262626" w:themeColor="text1" w:themeTint="D9"/>
      <w:kern w:val="24"/>
      <w:sz w:val="22"/>
      <w:szCs w:val="21"/>
      <w14:textFill>
        <w14:solidFill>
          <w14:schemeClr w14:val="tx1">
            <w14:lumMod w14:val="85000"/>
            <w14:lumOff w14:val="15000"/>
          </w14:schemeClr>
        </w14:solidFill>
      </w14:textFill>
    </w:rPr>
  </w:style>
  <w:style w:type="character" w:customStyle="1" w:styleId="129">
    <w:name w:val="HTML Address Char"/>
    <w:basedOn w:val="86"/>
    <w:link w:val="41"/>
    <w:semiHidden/>
    <w:qFormat/>
    <w:uiPriority w:val="99"/>
    <w:rPr>
      <w:i/>
      <w:iCs/>
      <w:kern w:val="24"/>
    </w:rPr>
  </w:style>
  <w:style w:type="character" w:customStyle="1" w:styleId="130">
    <w:name w:val="HTML Preformatted Char"/>
    <w:basedOn w:val="86"/>
    <w:link w:val="76"/>
    <w:semiHidden/>
    <w:qFormat/>
    <w:uiPriority w:val="99"/>
    <w:rPr>
      <w:rFonts w:ascii="Consolas" w:hAnsi="Consolas" w:cs="Consolas"/>
      <w:kern w:val="24"/>
      <w:sz w:val="22"/>
      <w:szCs w:val="20"/>
    </w:rPr>
  </w:style>
  <w:style w:type="paragraph" w:styleId="131">
    <w:name w:val="Intense Quote"/>
    <w:basedOn w:val="1"/>
    <w:next w:val="1"/>
    <w:link w:val="132"/>
    <w:semiHidden/>
    <w:unhideWhenUsed/>
    <w:qFormat/>
    <w:uiPriority w:val="30"/>
    <w:pPr>
      <w:pBdr>
        <w:top w:val="single" w:color="3F3F3F" w:themeColor="text1" w:themeTint="BF" w:sz="4" w:space="10"/>
        <w:bottom w:val="single" w:color="3F3F3F" w:themeColor="text1" w:themeTint="BF" w:sz="4" w:space="10"/>
      </w:pBdr>
      <w:spacing w:before="360" w:after="360"/>
      <w:ind w:left="864" w:right="864" w:firstLine="0"/>
      <w:jc w:val="center"/>
    </w:pPr>
    <w:rPr>
      <w:i/>
      <w:iCs/>
      <w:color w:val="404040" w:themeColor="text1" w:themeTint="BF"/>
      <w14:textFill>
        <w14:solidFill>
          <w14:schemeClr w14:val="tx1">
            <w14:lumMod w14:val="75000"/>
            <w14:lumOff w14:val="25000"/>
          </w14:schemeClr>
        </w14:solidFill>
      </w14:textFill>
    </w:rPr>
  </w:style>
  <w:style w:type="character" w:customStyle="1" w:styleId="132">
    <w:name w:val="Intense Quote Char"/>
    <w:basedOn w:val="86"/>
    <w:link w:val="131"/>
    <w:semiHidden/>
    <w:qFormat/>
    <w:uiPriority w:val="30"/>
    <w:rPr>
      <w:i/>
      <w:iCs/>
      <w:color w:val="404040" w:themeColor="text1" w:themeTint="BF"/>
      <w:kern w:val="24"/>
      <w14:textFill>
        <w14:solidFill>
          <w14:schemeClr w14:val="tx1">
            <w14:lumMod w14:val="75000"/>
            <w14:lumOff w14:val="25000"/>
          </w14:schemeClr>
        </w14:solidFill>
      </w14:textFill>
    </w:rPr>
  </w:style>
  <w:style w:type="paragraph" w:styleId="133">
    <w:name w:val="List Paragraph"/>
    <w:basedOn w:val="1"/>
    <w:semiHidden/>
    <w:unhideWhenUsed/>
    <w:qFormat/>
    <w:uiPriority w:val="34"/>
    <w:pPr>
      <w:ind w:left="720" w:firstLine="0"/>
      <w:contextualSpacing/>
    </w:pPr>
  </w:style>
  <w:style w:type="character" w:customStyle="1" w:styleId="134">
    <w:name w:val="Macro Text Char"/>
    <w:basedOn w:val="86"/>
    <w:link w:val="2"/>
    <w:semiHidden/>
    <w:qFormat/>
    <w:uiPriority w:val="99"/>
    <w:rPr>
      <w:rFonts w:ascii="Consolas" w:hAnsi="Consolas" w:cs="Consolas"/>
      <w:kern w:val="24"/>
      <w:sz w:val="22"/>
      <w:szCs w:val="20"/>
    </w:rPr>
  </w:style>
  <w:style w:type="character" w:customStyle="1" w:styleId="135">
    <w:name w:val="Message Header Char"/>
    <w:basedOn w:val="86"/>
    <w:link w:val="75"/>
    <w:semiHidden/>
    <w:qFormat/>
    <w:uiPriority w:val="99"/>
    <w:rPr>
      <w:rFonts w:asciiTheme="majorHAnsi" w:hAnsiTheme="majorHAnsi" w:eastAsiaTheme="majorEastAsia" w:cstheme="majorBidi"/>
      <w:kern w:val="24"/>
      <w:shd w:val="pct20" w:color="auto" w:fill="auto"/>
    </w:rPr>
  </w:style>
  <w:style w:type="character" w:customStyle="1" w:styleId="136">
    <w:name w:val="Note Heading Char"/>
    <w:basedOn w:val="86"/>
    <w:link w:val="16"/>
    <w:semiHidden/>
    <w:qFormat/>
    <w:uiPriority w:val="99"/>
    <w:rPr>
      <w:kern w:val="24"/>
    </w:rPr>
  </w:style>
  <w:style w:type="character" w:customStyle="1" w:styleId="137">
    <w:name w:val="Plain Text Char"/>
    <w:basedOn w:val="86"/>
    <w:link w:val="44"/>
    <w:semiHidden/>
    <w:qFormat/>
    <w:uiPriority w:val="99"/>
    <w:rPr>
      <w:rFonts w:ascii="Consolas" w:hAnsi="Consolas" w:cs="Consolas"/>
      <w:kern w:val="24"/>
      <w:sz w:val="22"/>
      <w:szCs w:val="21"/>
    </w:rPr>
  </w:style>
  <w:style w:type="paragraph" w:styleId="138">
    <w:name w:val="Quote"/>
    <w:basedOn w:val="1"/>
    <w:next w:val="1"/>
    <w:link w:val="139"/>
    <w:semiHidden/>
    <w:unhideWhenUsed/>
    <w:qFormat/>
    <w:uiPriority w:val="29"/>
    <w:pPr>
      <w:spacing w:before="200" w:after="160"/>
      <w:ind w:left="864" w:right="864" w:firstLine="0"/>
      <w:jc w:val="center"/>
    </w:pPr>
    <w:rPr>
      <w:i/>
      <w:iCs/>
      <w:color w:val="404040" w:themeColor="text1" w:themeTint="BF"/>
      <w14:textFill>
        <w14:solidFill>
          <w14:schemeClr w14:val="tx1">
            <w14:lumMod w14:val="75000"/>
            <w14:lumOff w14:val="25000"/>
          </w14:schemeClr>
        </w14:solidFill>
      </w14:textFill>
    </w:rPr>
  </w:style>
  <w:style w:type="character" w:customStyle="1" w:styleId="139">
    <w:name w:val="Quote Char"/>
    <w:basedOn w:val="86"/>
    <w:link w:val="138"/>
    <w:semiHidden/>
    <w:qFormat/>
    <w:uiPriority w:val="29"/>
    <w:rPr>
      <w:i/>
      <w:iCs/>
      <w:color w:val="404040" w:themeColor="text1" w:themeTint="BF"/>
      <w:kern w:val="24"/>
      <w14:textFill>
        <w14:solidFill>
          <w14:schemeClr w14:val="tx1">
            <w14:lumMod w14:val="75000"/>
            <w14:lumOff w14:val="25000"/>
          </w14:schemeClr>
        </w14:solidFill>
      </w14:textFill>
    </w:rPr>
  </w:style>
  <w:style w:type="character" w:customStyle="1" w:styleId="140">
    <w:name w:val="Salutation Char"/>
    <w:basedOn w:val="86"/>
    <w:link w:val="30"/>
    <w:semiHidden/>
    <w:qFormat/>
    <w:uiPriority w:val="99"/>
    <w:rPr>
      <w:kern w:val="24"/>
    </w:rPr>
  </w:style>
  <w:style w:type="character" w:customStyle="1" w:styleId="141">
    <w:name w:val="Signature Char"/>
    <w:basedOn w:val="86"/>
    <w:link w:val="57"/>
    <w:semiHidden/>
    <w:qFormat/>
    <w:uiPriority w:val="99"/>
    <w:rPr>
      <w:kern w:val="24"/>
    </w:rPr>
  </w:style>
  <w:style w:type="table" w:customStyle="1" w:styleId="142">
    <w:name w:val="APA Report"/>
    <w:basedOn w:val="84"/>
    <w:qFormat/>
    <w:uiPriority w:val="99"/>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paragraph" w:customStyle="1" w:styleId="143">
    <w:name w:val="Table/Figure"/>
    <w:basedOn w:val="1"/>
    <w:qFormat/>
    <w:uiPriority w:val="39"/>
    <w:pPr>
      <w:spacing w:before="240"/>
      <w:ind w:firstLine="0"/>
      <w:contextualSpacing/>
    </w:pPr>
  </w:style>
  <w:style w:type="table" w:customStyle="1" w:styleId="144">
    <w:name w:val="Plain Table 1"/>
    <w:basedOn w:val="84"/>
    <w:qFormat/>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45">
    <w:name w:val="Endnote Text Char"/>
    <w:basedOn w:val="86"/>
    <w:link w:val="51"/>
    <w:semiHidden/>
    <w:qFormat/>
    <w:uiPriority w:val="99"/>
    <w:rPr>
      <w:kern w:val="24"/>
      <w:sz w:val="22"/>
      <w:szCs w:val="20"/>
    </w:rPr>
  </w:style>
  <w:style w:type="character" w:customStyle="1" w:styleId="146">
    <w:name w:val="Intense Emphasis"/>
    <w:basedOn w:val="86"/>
    <w:semiHidden/>
    <w:unhideWhenUsed/>
    <w:qFormat/>
    <w:uiPriority w:val="21"/>
    <w:rPr>
      <w:i/>
      <w:iCs/>
      <w:color w:val="373737" w:themeColor="accent1" w:themeShade="40"/>
    </w:rPr>
  </w:style>
  <w:style w:type="character" w:customStyle="1" w:styleId="147">
    <w:name w:val="Intense Reference"/>
    <w:basedOn w:val="86"/>
    <w:semiHidden/>
    <w:unhideWhenUsed/>
    <w:qFormat/>
    <w:uiPriority w:val="32"/>
    <w:rPr>
      <w:b/>
      <w:bCs/>
      <w:smallCaps/>
      <w:color w:val="595959" w:themeColor="text1" w:themeTint="A6"/>
      <w:spacing w:val="5"/>
      <w14:textFill>
        <w14:solidFill>
          <w14:schemeClr w14:val="tx1">
            <w14:lumMod w14:val="65000"/>
            <w14:lumOff w14:val="35000"/>
          </w14:schemeClr>
        </w14:solidFill>
      </w14:textFill>
    </w:rPr>
  </w:style>
  <w:style w:type="paragraph" w:customStyle="1" w:styleId="148">
    <w:name w:val="TOC Heading"/>
    <w:basedOn w:val="3"/>
    <w:next w:val="1"/>
    <w:semiHidden/>
    <w:unhideWhenUsed/>
    <w:qFormat/>
    <w:uiPriority w:val="39"/>
    <w:pPr>
      <w:spacing w:before="240"/>
      <w:ind w:firstLine="720"/>
      <w:jc w:val="left"/>
      <w:outlineLvl w:val="9"/>
    </w:pPr>
    <w:rPr>
      <w:bCs w:val="0"/>
      <w:szCs w:val="32"/>
    </w:rPr>
  </w:style>
  <w:style w:type="paragraph" w:customStyle="1" w:styleId="149">
    <w:name w:val="Title 2"/>
    <w:basedOn w:val="1"/>
    <w:qFormat/>
    <w:uiPriority w:val="1"/>
    <w:pPr>
      <w:ind w:firstLine="0"/>
      <w:jc w:val="cente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eng\AppData\Roaming\Microsoft\Templates\APA%20style%20report%20(6th%20editio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3AC781709D2420995390A24A33E4664"/>
        <w:style w:val=""/>
        <w:category>
          <w:name w:val="General"/>
          <w:gallery w:val="placeholder"/>
        </w:category>
        <w:types>
          <w:type w:val="bbPlcHdr"/>
        </w:types>
        <w:behaviors>
          <w:behavior w:val="content"/>
        </w:behaviors>
        <w:description w:val=""/>
        <w:guid w:val="{AD2C749F-3B32-4F8A-9129-43AFE6AB08C4}"/>
      </w:docPartPr>
      <w:docPartBody>
        <w:p w14:paraId="496E0CF5">
          <w:pPr>
            <w:pStyle w:val="5"/>
          </w:pPr>
          <w:r>
            <w:t>[Title Here, up to 12 Words, on One to Two Lines]</w:t>
          </w:r>
        </w:p>
      </w:docPartBody>
    </w:docPart>
    <w:docPart>
      <w:docPartPr>
        <w:name w:val="6487452A59804D12933ADD2720F6B303"/>
        <w:style w:val=""/>
        <w:category>
          <w:name w:val="General"/>
          <w:gallery w:val="placeholder"/>
        </w:category>
        <w:types>
          <w:type w:val="bbPlcHdr"/>
        </w:types>
        <w:behaviors>
          <w:behavior w:val="content"/>
        </w:behaviors>
        <w:description w:val=""/>
        <w:guid w:val="{74176A60-24D9-4292-8082-08065A135A38}"/>
      </w:docPartPr>
      <w:docPartBody>
        <w:p w14:paraId="3B45A50F">
          <w:pPr>
            <w:pStyle w:val="6"/>
          </w:pPr>
          <w:r>
            <w:t>Figures title:</w:t>
          </w:r>
        </w:p>
      </w:docPartBody>
    </w:docPart>
    <w:docPart>
      <w:docPartPr>
        <w:name w:val="8C86D06483A744EFA72A8B46F25ABF76"/>
        <w:style w:val=""/>
        <w:category>
          <w:name w:val="General"/>
          <w:gallery w:val="placeholder"/>
        </w:category>
        <w:types>
          <w:type w:val="bbPlcHdr"/>
        </w:types>
        <w:behaviors>
          <w:behavior w:val="content"/>
        </w:behaviors>
        <w:description w:val=""/>
        <w:guid w:val="{15B9C45C-70A4-4B3F-BE12-590938369B9B}"/>
      </w:docPartPr>
      <w:docPartBody>
        <w:p w14:paraId="1A8B3E25">
          <w:pPr>
            <w:pStyle w:val="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C0"/>
    <w:rsid w:val="003B0BE7"/>
    <w:rsid w:val="005F0872"/>
    <w:rsid w:val="007712C0"/>
    <w:rsid w:val="00A111AD"/>
    <w:rsid w:val="00AD37A8"/>
    <w:rsid w:val="00AF0CAF"/>
    <w:rsid w:val="00B00798"/>
    <w:rsid w:val="00CB647D"/>
    <w:rsid w:val="00EE0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4" w:semiHidden="0" w:name="Emphasis"/>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unhideWhenUsed/>
    <w:qFormat/>
    <w:uiPriority w:val="4"/>
    <w:rPr>
      <w:i/>
      <w:iCs/>
    </w:rPr>
  </w:style>
  <w:style w:type="paragraph" w:customStyle="1" w:styleId="5">
    <w:name w:val="93AC781709D2420995390A24A33E466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6487452A59804D12933ADD2720F6B30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8C86D06483A744EFA72A8B46F25ABF76"/>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Gee05</b:Tag>
    <b:SourceType>JournalArticle</b:SourceType>
    <b:Guid>{DC6FAF7A-71C9-422F-868A-D200CD509B7E}</b:Guid>
    <b:Title>Learning by Design</b:Title>
    <b:Year>2005</b:Year>
    <b:Pages>12-31</b:Pages>
    <b:Author>
      <b:Author>
        <b:NameList>
          <b:Person>
            <b:Last>Gee</b:Last>
            <b:First>J.P.</b:First>
          </b:Person>
        </b:NameList>
      </b:Author>
    </b:Author>
    <b:JournalName>Technology</b:JournalName>
    <b:RefOrder>1</b:RefOrder>
  </b:Source>
</b:Sources>
</file>

<file path=customXml/itemProps1.xml><?xml version="1.0" encoding="utf-8"?>
<ds:datastoreItem xmlns:ds="http://schemas.openxmlformats.org/officeDocument/2006/customXml" ds:itemID="{A5E4BAA0-E15A-4222-B6F6-F39B5B62C796}">
  <ds:schemaRefs/>
</ds:datastoreItem>
</file>

<file path=docProps/app.xml><?xml version="1.0" encoding="utf-8"?>
<Properties xmlns="http://schemas.openxmlformats.org/officeDocument/2006/extended-properties" xmlns:vt="http://schemas.openxmlformats.org/officeDocument/2006/docPropsVTypes">
  <Template>APA style report (6th edition)</Template>
  <Pages>4</Pages>
  <Words>551</Words>
  <Characters>3438</Characters>
  <Lines>42</Lines>
  <Paragraphs>19</Paragraphs>
  <TotalTime>8</TotalTime>
  <ScaleCrop>false</ScaleCrop>
  <LinksUpToDate>false</LinksUpToDate>
  <CharactersWithSpaces>3975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2019-09-24T19:56:00Z</dcterms:created>
  <dc:creator>Amy Smith</dc:creator>
  <cp:lastModifiedBy>Tianyuan Ru</cp:lastModifiedBy>
  <dcterms:modified xsi:type="dcterms:W3CDTF">2025-02-04T00:59:14Z</dcterms:modified>
  <dc:title>Hollow Knight as a Learning Machine: Applying Gee’s Principles in Game Design</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f64219b1b6a315d4fd685a43c5302780c48a83477ba7e46b70df3046083ee1cc</vt:lpwstr>
  </property>
  <property fmtid="{D5CDD505-2E9C-101B-9397-08002B2CF9AE}" pid="3" name="KSOTemplateDocerSaveRecord">
    <vt:lpwstr>eyJoZGlkIjoiZmU4Zjg0N2NlMjlhNWE0OWFlZGNmNDBmMjQ5MjE1ZjMiLCJ1c2VySWQiOiI5MjExNDUxNDMifQ==</vt:lpwstr>
  </property>
  <property fmtid="{D5CDD505-2E9C-101B-9397-08002B2CF9AE}" pid="4" name="KSOProductBuildVer">
    <vt:lpwstr>2052-12.1.0.19770</vt:lpwstr>
  </property>
  <property fmtid="{D5CDD505-2E9C-101B-9397-08002B2CF9AE}" pid="5" name="ICV">
    <vt:lpwstr>E584F9A3A97A42F499D8ED45A6BE14A0_12</vt:lpwstr>
  </property>
</Properties>
</file>